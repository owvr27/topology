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1A93A" w14:textId="77777777" w:rsidR="008E4BA8" w:rsidRDefault="00000000">
      <w:pPr>
        <w:pStyle w:val="Heading1"/>
        <w:rPr>
          <w:rtl/>
        </w:rPr>
      </w:pPr>
      <w:r>
        <w:t>Network Documentation Report</w:t>
      </w:r>
    </w:p>
    <w:p w14:paraId="7CB93818" w14:textId="77777777" w:rsidR="00E27EA5" w:rsidRPr="00E27EA5" w:rsidRDefault="00E27EA5" w:rsidP="00E27EA5"/>
    <w:p w14:paraId="3535D96F" w14:textId="77777777" w:rsidR="008E4BA8" w:rsidRDefault="00000000">
      <w:r>
        <w:t>This report documents the network design for an enterprise with three departments (HR, IT, Finance), including topology, IP addressing, routing, QoS settings, and testing results.</w:t>
      </w:r>
    </w:p>
    <w:p w14:paraId="6DE3361D" w14:textId="77777777" w:rsidR="008E4BA8" w:rsidRDefault="00000000">
      <w:pPr>
        <w:pStyle w:val="Heading2"/>
      </w:pPr>
      <w:r>
        <w:t>1. Network Topology Diagram</w:t>
      </w:r>
    </w:p>
    <w:p w14:paraId="16B92AAC" w14:textId="77777777" w:rsidR="00F82143" w:rsidRDefault="00F82143" w:rsidP="00F82143">
      <w:r>
        <w:t xml:space="preserve">                                  [Router0]</w:t>
      </w:r>
    </w:p>
    <w:p w14:paraId="58A6D090" w14:textId="77777777" w:rsidR="00F82143" w:rsidRDefault="00F82143" w:rsidP="00F82143">
      <w:r>
        <w:t xml:space="preserve">                               (Fa0/0: 192.168.100.1/29)</w:t>
      </w:r>
    </w:p>
    <w:p w14:paraId="129C1A7A" w14:textId="77777777" w:rsidR="00F82143" w:rsidRDefault="00F82143" w:rsidP="00F82143">
      <w:r>
        <w:t xml:space="preserve">                                     |</w:t>
      </w:r>
    </w:p>
    <w:p w14:paraId="09B07EF5" w14:textId="77777777" w:rsidR="00F82143" w:rsidRDefault="00F82143" w:rsidP="00F82143">
      <w:r>
        <w:t xml:space="preserve">                                     | (Link: 192.168.100.0/29 via EIGRP 100)</w:t>
      </w:r>
    </w:p>
    <w:p w14:paraId="53033F2A" w14:textId="77777777" w:rsidR="00F82143" w:rsidRDefault="00F82143" w:rsidP="00F82143">
      <w:r>
        <w:t xml:space="preserve">                                     |</w:t>
      </w:r>
    </w:p>
    <w:p w14:paraId="3E9B1702" w14:textId="77777777" w:rsidR="00F82143" w:rsidRDefault="00F82143" w:rsidP="00F82143">
      <w:r>
        <w:t xml:space="preserve">                                (Fa0/1: 192.168.100.2/29)</w:t>
      </w:r>
    </w:p>
    <w:p w14:paraId="5ECE7F04" w14:textId="77777777" w:rsidR="00F82143" w:rsidRDefault="00F82143" w:rsidP="00F82143">
      <w:r>
        <w:t xml:space="preserve">                                  [Router1</w:t>
      </w:r>
      <w:proofErr w:type="gramStart"/>
      <w:r>
        <w:t>]  (</w:t>
      </w:r>
      <w:proofErr w:type="gramEnd"/>
      <w:r>
        <w:t>Connects to Finance)</w:t>
      </w:r>
    </w:p>
    <w:p w14:paraId="32EBADBF" w14:textId="77777777" w:rsidR="00F82143" w:rsidRDefault="00F82143" w:rsidP="00F82143">
      <w:r>
        <w:t xml:space="preserve">                                     | (Fa0/0: 192.168.10.1/29 - Gateway for Finance VLAN 30)</w:t>
      </w:r>
    </w:p>
    <w:p w14:paraId="16754471" w14:textId="77777777" w:rsidR="00F82143" w:rsidRDefault="00F82143" w:rsidP="00F82143">
      <w:r>
        <w:t xml:space="preserve">                                     |</w:t>
      </w:r>
    </w:p>
    <w:p w14:paraId="2BCF648A" w14:textId="77777777" w:rsidR="00F82143" w:rsidRDefault="00F82143" w:rsidP="00F82143">
      <w:r>
        <w:t xml:space="preserve">      ------------------------------------------------------------------</w:t>
      </w:r>
    </w:p>
    <w:p w14:paraId="4E50D288" w14:textId="77777777" w:rsidR="00F82143" w:rsidRDefault="00F82143" w:rsidP="00F82143">
      <w:r>
        <w:t xml:space="preserve">     | (Router0 Fa0/1: 192.168.1.9/</w:t>
      </w:r>
      <w:proofErr w:type="gramStart"/>
      <w:r>
        <w:t>29)|</w:t>
      </w:r>
      <w:proofErr w:type="gramEnd"/>
      <w:r>
        <w:t xml:space="preserve"> (Router0 Fa1/0: 192.168.1.17/29</w:t>
      </w:r>
      <w:proofErr w:type="gramStart"/>
      <w:r>
        <w:t>)  |</w:t>
      </w:r>
      <w:proofErr w:type="gramEnd"/>
    </w:p>
    <w:p w14:paraId="0DA9816D" w14:textId="77777777" w:rsidR="00F82143" w:rsidRDefault="00F82143" w:rsidP="00F82143">
      <w:r>
        <w:t xml:space="preserve">     | (Gateway for IT VLAN 20)      | (Gateway for HR VLAN 10)         |</w:t>
      </w:r>
    </w:p>
    <w:p w14:paraId="3AD6FA28" w14:textId="77777777" w:rsidR="00F82143" w:rsidRDefault="00F82143" w:rsidP="00F82143">
      <w:r>
        <w:t xml:space="preserve">     |                               |                                  |</w:t>
      </w:r>
    </w:p>
    <w:p w14:paraId="644795EA" w14:textId="77777777" w:rsidR="00F82143" w:rsidRDefault="00F82143" w:rsidP="00F82143">
      <w:r>
        <w:t>[</w:t>
      </w:r>
      <w:proofErr w:type="spellStart"/>
      <w:r>
        <w:t>Switch_</w:t>
      </w:r>
      <w:proofErr w:type="gramStart"/>
      <w:r>
        <w:t>IT</w:t>
      </w:r>
      <w:proofErr w:type="spellEnd"/>
      <w:r>
        <w:t>]------------------------   [</w:t>
      </w:r>
      <w:proofErr w:type="spellStart"/>
      <w:proofErr w:type="gramEnd"/>
      <w:r>
        <w:t>Switch_</w:t>
      </w:r>
      <w:proofErr w:type="gramStart"/>
      <w:r>
        <w:t>HR</w:t>
      </w:r>
      <w:proofErr w:type="spellEnd"/>
      <w:r>
        <w:t>]-------------------</w:t>
      </w:r>
      <w:proofErr w:type="gramEnd"/>
      <w:r>
        <w:t xml:space="preserve">  </w:t>
      </w:r>
      <w:proofErr w:type="gramStart"/>
      <w:r>
        <w:t xml:space="preserve">   [</w:t>
      </w:r>
      <w:proofErr w:type="spellStart"/>
      <w:proofErr w:type="gramEnd"/>
      <w:r>
        <w:t>Switch_Finance</w:t>
      </w:r>
      <w:proofErr w:type="spellEnd"/>
      <w:r>
        <w:t>]</w:t>
      </w:r>
    </w:p>
    <w:p w14:paraId="294F137E" w14:textId="77777777" w:rsidR="00F82143" w:rsidRDefault="00F82143" w:rsidP="00F82143">
      <w:r>
        <w:t xml:space="preserve">(VLAN 20: 192.168.1.8/29)        </w:t>
      </w:r>
      <w:proofErr w:type="gramStart"/>
      <w:r>
        <w:t xml:space="preserve">   (</w:t>
      </w:r>
      <w:proofErr w:type="gramEnd"/>
      <w:r>
        <w:t xml:space="preserve">VLAN 10: 192.168.1.16/29)      </w:t>
      </w:r>
      <w:proofErr w:type="gramStart"/>
      <w:r>
        <w:t xml:space="preserve">   (</w:t>
      </w:r>
      <w:proofErr w:type="gramEnd"/>
      <w:r>
        <w:t>VLAN 30: 192.168.10.0/29)</w:t>
      </w:r>
    </w:p>
    <w:p w14:paraId="59AB8850" w14:textId="77777777" w:rsidR="00F82143" w:rsidRDefault="00F82143" w:rsidP="00F82143">
      <w:r>
        <w:t xml:space="preserve">  | | | IP </w:t>
      </w:r>
      <w:proofErr w:type="spellStart"/>
      <w:r>
        <w:t>Phone_IT</w:t>
      </w:r>
      <w:proofErr w:type="spellEnd"/>
      <w:r>
        <w:t xml:space="preserve"> (192.168.1.10)   | | | IP </w:t>
      </w:r>
      <w:proofErr w:type="spellStart"/>
      <w:r>
        <w:t>Phone_HR</w:t>
      </w:r>
      <w:proofErr w:type="spellEnd"/>
      <w:r>
        <w:t xml:space="preserve"> (192.168.1.18)   | | | IP </w:t>
      </w:r>
      <w:proofErr w:type="spellStart"/>
      <w:r>
        <w:t>Phone_Fin</w:t>
      </w:r>
      <w:proofErr w:type="spellEnd"/>
      <w:r>
        <w:t xml:space="preserve"> (192.168.10.2)</w:t>
      </w:r>
    </w:p>
    <w:p w14:paraId="0C377E40" w14:textId="2499401A" w:rsidR="00E27EA5" w:rsidRDefault="00F82143" w:rsidP="00F82143">
      <w:pPr>
        <w:rPr>
          <w:rtl/>
        </w:rPr>
      </w:pPr>
      <w:r>
        <w:t>PC-PTs (e.g., 192.168.1.11)         PC-PTs (e.g., 192.168.1.19)        PC-PTs (192.168.10.3, .4, .5)</w:t>
      </w:r>
    </w:p>
    <w:p w14:paraId="55EEDD8C" w14:textId="77777777" w:rsidR="00E27EA5" w:rsidRDefault="00E27EA5">
      <w:pPr>
        <w:rPr>
          <w:rtl/>
        </w:rPr>
      </w:pPr>
    </w:p>
    <w:p w14:paraId="32925733" w14:textId="77777777" w:rsidR="00E27EA5" w:rsidRDefault="00E27EA5"/>
    <w:p w14:paraId="442AF2FA" w14:textId="7A49F89B" w:rsidR="008E4BA8" w:rsidRDefault="00096D04" w:rsidP="00E27EA5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02D34554" wp14:editId="53C64ED6">
            <wp:extent cx="6858000" cy="2726690"/>
            <wp:effectExtent l="0" t="0" r="0" b="0"/>
            <wp:docPr id="1202693685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93685" name="Picture 1" descr="A diagram of a computer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EA5">
        <w:t xml:space="preserve"> </w:t>
      </w:r>
      <w:r w:rsidR="00E27EA5" w:rsidRPr="003B5C83">
        <w:rPr>
          <w:rFonts w:ascii="Amasis MT Pro Black" w:hAnsi="Amasis MT Pro Black"/>
          <w:sz w:val="40"/>
          <w:szCs w:val="40"/>
        </w:rPr>
        <w:t>IP Addressing Table</w:t>
      </w:r>
    </w:p>
    <w:p w14:paraId="3EB83B7C" w14:textId="77777777" w:rsidR="008E4BA8" w:rsidRDefault="00000000">
      <w:r>
        <w:t>The IP addressing scheme aligns with the provided subnets and routing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4BA8" w14:paraId="1D413F6F" w14:textId="77777777">
        <w:tc>
          <w:tcPr>
            <w:tcW w:w="2160" w:type="dxa"/>
          </w:tcPr>
          <w:p w14:paraId="3CCED5A5" w14:textId="77777777" w:rsidR="008E4BA8" w:rsidRDefault="00000000">
            <w:r>
              <w:t>Device Interface</w:t>
            </w:r>
          </w:p>
        </w:tc>
        <w:tc>
          <w:tcPr>
            <w:tcW w:w="2160" w:type="dxa"/>
          </w:tcPr>
          <w:p w14:paraId="65E6ED5C" w14:textId="77777777" w:rsidR="008E4BA8" w:rsidRDefault="00000000">
            <w:r>
              <w:t>IP Address</w:t>
            </w:r>
          </w:p>
        </w:tc>
        <w:tc>
          <w:tcPr>
            <w:tcW w:w="2160" w:type="dxa"/>
          </w:tcPr>
          <w:p w14:paraId="672CDB21" w14:textId="77777777" w:rsidR="008E4BA8" w:rsidRDefault="00000000">
            <w:r>
              <w:t>Subnet Mask</w:t>
            </w:r>
          </w:p>
        </w:tc>
        <w:tc>
          <w:tcPr>
            <w:tcW w:w="2160" w:type="dxa"/>
          </w:tcPr>
          <w:p w14:paraId="3EDF72BB" w14:textId="77777777" w:rsidR="008E4BA8" w:rsidRDefault="00000000">
            <w:r>
              <w:t>Default Gateway</w:t>
            </w:r>
          </w:p>
        </w:tc>
      </w:tr>
      <w:tr w:rsidR="008E4BA8" w14:paraId="36B7E1FC" w14:textId="77777777">
        <w:tc>
          <w:tcPr>
            <w:tcW w:w="2160" w:type="dxa"/>
          </w:tcPr>
          <w:p w14:paraId="6B2B5472" w14:textId="5603AD3C" w:rsidR="008E4BA8" w:rsidRDefault="00000000">
            <w:r>
              <w:t xml:space="preserve">Main Router Fa0/0.10 </w:t>
            </w:r>
          </w:p>
        </w:tc>
        <w:tc>
          <w:tcPr>
            <w:tcW w:w="2160" w:type="dxa"/>
          </w:tcPr>
          <w:p w14:paraId="7853926C" w14:textId="77777777" w:rsidR="008E4BA8" w:rsidRDefault="00000000">
            <w:r>
              <w:t>192.168.10.1</w:t>
            </w:r>
          </w:p>
        </w:tc>
        <w:tc>
          <w:tcPr>
            <w:tcW w:w="2160" w:type="dxa"/>
          </w:tcPr>
          <w:p w14:paraId="39252090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605EFA5E" w14:textId="77777777" w:rsidR="008E4BA8" w:rsidRDefault="00000000">
            <w:r>
              <w:t>-</w:t>
            </w:r>
          </w:p>
        </w:tc>
      </w:tr>
      <w:tr w:rsidR="008E4BA8" w14:paraId="5177F147" w14:textId="77777777">
        <w:tc>
          <w:tcPr>
            <w:tcW w:w="2160" w:type="dxa"/>
          </w:tcPr>
          <w:p w14:paraId="4765415C" w14:textId="77777777" w:rsidR="008E4BA8" w:rsidRDefault="00000000">
            <w:r>
              <w:t>Main Router Fa0/0.20 (IT)</w:t>
            </w:r>
          </w:p>
        </w:tc>
        <w:tc>
          <w:tcPr>
            <w:tcW w:w="2160" w:type="dxa"/>
          </w:tcPr>
          <w:p w14:paraId="128944D6" w14:textId="77777777" w:rsidR="008E4BA8" w:rsidRDefault="00000000">
            <w:r>
              <w:t>192.168.2.1</w:t>
            </w:r>
          </w:p>
        </w:tc>
        <w:tc>
          <w:tcPr>
            <w:tcW w:w="2160" w:type="dxa"/>
          </w:tcPr>
          <w:p w14:paraId="37227420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3FCDB3CF" w14:textId="77777777" w:rsidR="008E4BA8" w:rsidRDefault="00000000">
            <w:r>
              <w:t>-</w:t>
            </w:r>
          </w:p>
        </w:tc>
      </w:tr>
      <w:tr w:rsidR="008E4BA8" w14:paraId="28BA4472" w14:textId="77777777">
        <w:tc>
          <w:tcPr>
            <w:tcW w:w="2160" w:type="dxa"/>
          </w:tcPr>
          <w:p w14:paraId="01700BE9" w14:textId="77777777" w:rsidR="008E4BA8" w:rsidRDefault="00000000">
            <w:r>
              <w:t>Main Router Fa1/0.30 (Fin)</w:t>
            </w:r>
          </w:p>
        </w:tc>
        <w:tc>
          <w:tcPr>
            <w:tcW w:w="2160" w:type="dxa"/>
          </w:tcPr>
          <w:p w14:paraId="42859853" w14:textId="77777777" w:rsidR="008E4BA8" w:rsidRDefault="00000000">
            <w:r>
              <w:t>192.168.3.1</w:t>
            </w:r>
          </w:p>
        </w:tc>
        <w:tc>
          <w:tcPr>
            <w:tcW w:w="2160" w:type="dxa"/>
          </w:tcPr>
          <w:p w14:paraId="1A318837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79435FAC" w14:textId="77777777" w:rsidR="008E4BA8" w:rsidRDefault="00000000">
            <w:r>
              <w:t>-</w:t>
            </w:r>
          </w:p>
        </w:tc>
      </w:tr>
      <w:tr w:rsidR="008E4BA8" w14:paraId="6039F8DC" w14:textId="77777777">
        <w:tc>
          <w:tcPr>
            <w:tcW w:w="2160" w:type="dxa"/>
          </w:tcPr>
          <w:p w14:paraId="0CE07FBE" w14:textId="77777777" w:rsidR="008E4BA8" w:rsidRDefault="00000000">
            <w:r>
              <w:t>Main Router Fa0/0 (Mgmt1)</w:t>
            </w:r>
          </w:p>
        </w:tc>
        <w:tc>
          <w:tcPr>
            <w:tcW w:w="2160" w:type="dxa"/>
          </w:tcPr>
          <w:p w14:paraId="1B914397" w14:textId="77777777" w:rsidR="008E4BA8" w:rsidRDefault="00000000">
            <w:r>
              <w:t>192.168.1.1</w:t>
            </w:r>
          </w:p>
        </w:tc>
        <w:tc>
          <w:tcPr>
            <w:tcW w:w="2160" w:type="dxa"/>
          </w:tcPr>
          <w:p w14:paraId="2EDAA7BC" w14:textId="77777777" w:rsidR="008E4BA8" w:rsidRDefault="00000000">
            <w:r>
              <w:t>255.255.255.248</w:t>
            </w:r>
          </w:p>
        </w:tc>
        <w:tc>
          <w:tcPr>
            <w:tcW w:w="2160" w:type="dxa"/>
          </w:tcPr>
          <w:p w14:paraId="1561B3C3" w14:textId="77777777" w:rsidR="008E4BA8" w:rsidRDefault="00000000">
            <w:r>
              <w:t>-</w:t>
            </w:r>
          </w:p>
        </w:tc>
      </w:tr>
      <w:tr w:rsidR="008E4BA8" w14:paraId="614F0A11" w14:textId="77777777">
        <w:tc>
          <w:tcPr>
            <w:tcW w:w="2160" w:type="dxa"/>
          </w:tcPr>
          <w:p w14:paraId="2B0CF287" w14:textId="77777777" w:rsidR="008E4BA8" w:rsidRDefault="00000000">
            <w:r>
              <w:t>Main Router Fa0/1 (Mgmt2)</w:t>
            </w:r>
          </w:p>
        </w:tc>
        <w:tc>
          <w:tcPr>
            <w:tcW w:w="2160" w:type="dxa"/>
          </w:tcPr>
          <w:p w14:paraId="2AC10062" w14:textId="77777777" w:rsidR="008E4BA8" w:rsidRDefault="00000000">
            <w:r>
              <w:t>192.168.1.9</w:t>
            </w:r>
          </w:p>
        </w:tc>
        <w:tc>
          <w:tcPr>
            <w:tcW w:w="2160" w:type="dxa"/>
          </w:tcPr>
          <w:p w14:paraId="49387330" w14:textId="77777777" w:rsidR="008E4BA8" w:rsidRDefault="00000000">
            <w:r>
              <w:t>255.255.255.248</w:t>
            </w:r>
          </w:p>
        </w:tc>
        <w:tc>
          <w:tcPr>
            <w:tcW w:w="2160" w:type="dxa"/>
          </w:tcPr>
          <w:p w14:paraId="15A7CC23" w14:textId="77777777" w:rsidR="008E4BA8" w:rsidRDefault="00000000">
            <w:r>
              <w:t>-</w:t>
            </w:r>
          </w:p>
        </w:tc>
      </w:tr>
      <w:tr w:rsidR="008E4BA8" w14:paraId="0A509463" w14:textId="77777777">
        <w:tc>
          <w:tcPr>
            <w:tcW w:w="2160" w:type="dxa"/>
          </w:tcPr>
          <w:p w14:paraId="30422696" w14:textId="77777777" w:rsidR="008E4BA8" w:rsidRDefault="00000000">
            <w:r>
              <w:t>Main Router Fa1/0 (Mgmt3)</w:t>
            </w:r>
          </w:p>
        </w:tc>
        <w:tc>
          <w:tcPr>
            <w:tcW w:w="2160" w:type="dxa"/>
          </w:tcPr>
          <w:p w14:paraId="74CF1E5B" w14:textId="77777777" w:rsidR="008E4BA8" w:rsidRDefault="00000000">
            <w:r>
              <w:t>192.168.1.17</w:t>
            </w:r>
          </w:p>
        </w:tc>
        <w:tc>
          <w:tcPr>
            <w:tcW w:w="2160" w:type="dxa"/>
          </w:tcPr>
          <w:p w14:paraId="48CC8F68" w14:textId="77777777" w:rsidR="008E4BA8" w:rsidRDefault="00000000">
            <w:r>
              <w:t>255.255.255.248</w:t>
            </w:r>
          </w:p>
        </w:tc>
        <w:tc>
          <w:tcPr>
            <w:tcW w:w="2160" w:type="dxa"/>
          </w:tcPr>
          <w:p w14:paraId="6AA6567B" w14:textId="77777777" w:rsidR="008E4BA8" w:rsidRDefault="00000000">
            <w:r>
              <w:t>-</w:t>
            </w:r>
          </w:p>
        </w:tc>
      </w:tr>
      <w:tr w:rsidR="008E4BA8" w14:paraId="53AD40C0" w14:textId="77777777">
        <w:tc>
          <w:tcPr>
            <w:tcW w:w="2160" w:type="dxa"/>
          </w:tcPr>
          <w:p w14:paraId="50595C6D" w14:textId="77777777" w:rsidR="008E4BA8" w:rsidRDefault="00000000">
            <w:r>
              <w:t>Switch1 (HR) VLAN 10</w:t>
            </w:r>
          </w:p>
        </w:tc>
        <w:tc>
          <w:tcPr>
            <w:tcW w:w="2160" w:type="dxa"/>
          </w:tcPr>
          <w:p w14:paraId="0F3B9FDC" w14:textId="77777777" w:rsidR="008E4BA8" w:rsidRDefault="00000000">
            <w:r>
              <w:t>192.168.10.2</w:t>
            </w:r>
          </w:p>
        </w:tc>
        <w:tc>
          <w:tcPr>
            <w:tcW w:w="2160" w:type="dxa"/>
          </w:tcPr>
          <w:p w14:paraId="7D7081BA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602DAF5C" w14:textId="77777777" w:rsidR="008E4BA8" w:rsidRDefault="00000000">
            <w:r>
              <w:t>192.168.10.1</w:t>
            </w:r>
          </w:p>
        </w:tc>
      </w:tr>
      <w:tr w:rsidR="008E4BA8" w14:paraId="0506FC03" w14:textId="77777777">
        <w:tc>
          <w:tcPr>
            <w:tcW w:w="2160" w:type="dxa"/>
          </w:tcPr>
          <w:p w14:paraId="3899E7E8" w14:textId="77777777" w:rsidR="008E4BA8" w:rsidRDefault="00000000">
            <w:r>
              <w:t>Switch2 (IT) VLAN 20</w:t>
            </w:r>
          </w:p>
        </w:tc>
        <w:tc>
          <w:tcPr>
            <w:tcW w:w="2160" w:type="dxa"/>
          </w:tcPr>
          <w:p w14:paraId="0362872D" w14:textId="77777777" w:rsidR="008E4BA8" w:rsidRDefault="00000000">
            <w:r>
              <w:t>192.168.2.2</w:t>
            </w:r>
          </w:p>
        </w:tc>
        <w:tc>
          <w:tcPr>
            <w:tcW w:w="2160" w:type="dxa"/>
          </w:tcPr>
          <w:p w14:paraId="75E87F4B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7368580E" w14:textId="77777777" w:rsidR="008E4BA8" w:rsidRDefault="00000000">
            <w:r>
              <w:t>192.168.2.1</w:t>
            </w:r>
          </w:p>
        </w:tc>
      </w:tr>
      <w:tr w:rsidR="008E4BA8" w14:paraId="51A0D750" w14:textId="77777777">
        <w:tc>
          <w:tcPr>
            <w:tcW w:w="2160" w:type="dxa"/>
          </w:tcPr>
          <w:p w14:paraId="77FEBA5B" w14:textId="77777777" w:rsidR="008E4BA8" w:rsidRDefault="00000000">
            <w:r>
              <w:t>Switch3 (Fin) VLAN 30</w:t>
            </w:r>
          </w:p>
        </w:tc>
        <w:tc>
          <w:tcPr>
            <w:tcW w:w="2160" w:type="dxa"/>
          </w:tcPr>
          <w:p w14:paraId="024028E7" w14:textId="77777777" w:rsidR="008E4BA8" w:rsidRDefault="00000000">
            <w:r>
              <w:t>192.168.3.2</w:t>
            </w:r>
          </w:p>
        </w:tc>
        <w:tc>
          <w:tcPr>
            <w:tcW w:w="2160" w:type="dxa"/>
          </w:tcPr>
          <w:p w14:paraId="726DD27F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7A315543" w14:textId="77777777" w:rsidR="008E4BA8" w:rsidRDefault="00000000">
            <w:r>
              <w:t>192.168.3.1</w:t>
            </w:r>
          </w:p>
        </w:tc>
      </w:tr>
      <w:tr w:rsidR="008E4BA8" w14:paraId="2A905F52" w14:textId="77777777">
        <w:tc>
          <w:tcPr>
            <w:tcW w:w="2160" w:type="dxa"/>
          </w:tcPr>
          <w:p w14:paraId="2270E82A" w14:textId="77777777" w:rsidR="008E4BA8" w:rsidRDefault="00000000">
            <w:r>
              <w:t>PC1 (HR)</w:t>
            </w:r>
          </w:p>
        </w:tc>
        <w:tc>
          <w:tcPr>
            <w:tcW w:w="2160" w:type="dxa"/>
          </w:tcPr>
          <w:p w14:paraId="60874D67" w14:textId="77777777" w:rsidR="008E4BA8" w:rsidRDefault="00000000">
            <w:r>
              <w:t>192.168.10.3</w:t>
            </w:r>
          </w:p>
        </w:tc>
        <w:tc>
          <w:tcPr>
            <w:tcW w:w="2160" w:type="dxa"/>
          </w:tcPr>
          <w:p w14:paraId="41B14075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4802B2C1" w14:textId="77777777" w:rsidR="008E4BA8" w:rsidRDefault="00000000">
            <w:r>
              <w:t>192.168.10.1</w:t>
            </w:r>
          </w:p>
        </w:tc>
      </w:tr>
      <w:tr w:rsidR="008E4BA8" w14:paraId="08BB2E8F" w14:textId="77777777">
        <w:tc>
          <w:tcPr>
            <w:tcW w:w="2160" w:type="dxa"/>
          </w:tcPr>
          <w:p w14:paraId="7FA59205" w14:textId="77777777" w:rsidR="008E4BA8" w:rsidRDefault="00000000">
            <w:r>
              <w:t>PC2 (HR)</w:t>
            </w:r>
          </w:p>
        </w:tc>
        <w:tc>
          <w:tcPr>
            <w:tcW w:w="2160" w:type="dxa"/>
          </w:tcPr>
          <w:p w14:paraId="0DDFC3BA" w14:textId="77777777" w:rsidR="008E4BA8" w:rsidRDefault="00000000">
            <w:r>
              <w:t>192.168.10.4</w:t>
            </w:r>
          </w:p>
        </w:tc>
        <w:tc>
          <w:tcPr>
            <w:tcW w:w="2160" w:type="dxa"/>
          </w:tcPr>
          <w:p w14:paraId="5C647E6D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1652FCDC" w14:textId="77777777" w:rsidR="008E4BA8" w:rsidRDefault="00000000">
            <w:r>
              <w:t>192.168.10.1</w:t>
            </w:r>
          </w:p>
        </w:tc>
      </w:tr>
      <w:tr w:rsidR="008E4BA8" w14:paraId="1D8E4F7A" w14:textId="77777777">
        <w:tc>
          <w:tcPr>
            <w:tcW w:w="2160" w:type="dxa"/>
          </w:tcPr>
          <w:p w14:paraId="0FF5E4FE" w14:textId="77777777" w:rsidR="008E4BA8" w:rsidRDefault="00000000">
            <w:r>
              <w:t>PC3 (HR)</w:t>
            </w:r>
          </w:p>
        </w:tc>
        <w:tc>
          <w:tcPr>
            <w:tcW w:w="2160" w:type="dxa"/>
          </w:tcPr>
          <w:p w14:paraId="675E8ADC" w14:textId="77777777" w:rsidR="008E4BA8" w:rsidRDefault="00000000">
            <w:r>
              <w:t>192.168.10.5</w:t>
            </w:r>
          </w:p>
        </w:tc>
        <w:tc>
          <w:tcPr>
            <w:tcW w:w="2160" w:type="dxa"/>
          </w:tcPr>
          <w:p w14:paraId="310208AB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36134D6E" w14:textId="77777777" w:rsidR="008E4BA8" w:rsidRDefault="00000000">
            <w:r>
              <w:t>192.168.10.1</w:t>
            </w:r>
          </w:p>
        </w:tc>
      </w:tr>
      <w:tr w:rsidR="008E4BA8" w14:paraId="4074A2BB" w14:textId="77777777">
        <w:tc>
          <w:tcPr>
            <w:tcW w:w="2160" w:type="dxa"/>
          </w:tcPr>
          <w:p w14:paraId="778BBEFA" w14:textId="77777777" w:rsidR="008E4BA8" w:rsidRDefault="00000000">
            <w:r>
              <w:t>IP Phone0 (HR)</w:t>
            </w:r>
          </w:p>
        </w:tc>
        <w:tc>
          <w:tcPr>
            <w:tcW w:w="2160" w:type="dxa"/>
          </w:tcPr>
          <w:p w14:paraId="472A7DD9" w14:textId="77777777" w:rsidR="008E4BA8" w:rsidRDefault="00000000">
            <w:r>
              <w:t>192.168.10.2</w:t>
            </w:r>
          </w:p>
        </w:tc>
        <w:tc>
          <w:tcPr>
            <w:tcW w:w="2160" w:type="dxa"/>
          </w:tcPr>
          <w:p w14:paraId="442ABF94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37047120" w14:textId="77777777" w:rsidR="008E4BA8" w:rsidRDefault="00000000">
            <w:r>
              <w:t>192.168.10.1</w:t>
            </w:r>
          </w:p>
        </w:tc>
      </w:tr>
      <w:tr w:rsidR="008E4BA8" w14:paraId="5C73AED2" w14:textId="77777777">
        <w:tc>
          <w:tcPr>
            <w:tcW w:w="2160" w:type="dxa"/>
          </w:tcPr>
          <w:p w14:paraId="5593AC0F" w14:textId="77777777" w:rsidR="008E4BA8" w:rsidRDefault="00000000">
            <w:r>
              <w:t>PC4 (IT)</w:t>
            </w:r>
          </w:p>
        </w:tc>
        <w:tc>
          <w:tcPr>
            <w:tcW w:w="2160" w:type="dxa"/>
          </w:tcPr>
          <w:p w14:paraId="1D3CAA45" w14:textId="77777777" w:rsidR="008E4BA8" w:rsidRDefault="00000000">
            <w:r>
              <w:t>192.168.2.3</w:t>
            </w:r>
          </w:p>
        </w:tc>
        <w:tc>
          <w:tcPr>
            <w:tcW w:w="2160" w:type="dxa"/>
          </w:tcPr>
          <w:p w14:paraId="3B5CE558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75D7375C" w14:textId="77777777" w:rsidR="008E4BA8" w:rsidRDefault="00000000">
            <w:r>
              <w:t>192.168.2.1</w:t>
            </w:r>
          </w:p>
        </w:tc>
      </w:tr>
      <w:tr w:rsidR="008E4BA8" w14:paraId="71706F5A" w14:textId="77777777">
        <w:tc>
          <w:tcPr>
            <w:tcW w:w="2160" w:type="dxa"/>
          </w:tcPr>
          <w:p w14:paraId="5D06856E" w14:textId="77777777" w:rsidR="008E4BA8" w:rsidRDefault="00000000">
            <w:r>
              <w:t>PC5 (IT)</w:t>
            </w:r>
          </w:p>
        </w:tc>
        <w:tc>
          <w:tcPr>
            <w:tcW w:w="2160" w:type="dxa"/>
          </w:tcPr>
          <w:p w14:paraId="5E39B050" w14:textId="77777777" w:rsidR="008E4BA8" w:rsidRDefault="00000000">
            <w:r>
              <w:t>192.168.2.4</w:t>
            </w:r>
          </w:p>
        </w:tc>
        <w:tc>
          <w:tcPr>
            <w:tcW w:w="2160" w:type="dxa"/>
          </w:tcPr>
          <w:p w14:paraId="662DE7B8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0A1F64F3" w14:textId="77777777" w:rsidR="008E4BA8" w:rsidRDefault="00000000">
            <w:r>
              <w:t>192.168.2.1</w:t>
            </w:r>
          </w:p>
        </w:tc>
      </w:tr>
      <w:tr w:rsidR="008E4BA8" w14:paraId="43B5104B" w14:textId="77777777">
        <w:tc>
          <w:tcPr>
            <w:tcW w:w="2160" w:type="dxa"/>
          </w:tcPr>
          <w:p w14:paraId="016CCEED" w14:textId="77777777" w:rsidR="008E4BA8" w:rsidRDefault="00000000">
            <w:r>
              <w:t>PC6 (IT)</w:t>
            </w:r>
          </w:p>
        </w:tc>
        <w:tc>
          <w:tcPr>
            <w:tcW w:w="2160" w:type="dxa"/>
          </w:tcPr>
          <w:p w14:paraId="464B1E0F" w14:textId="77777777" w:rsidR="008E4BA8" w:rsidRDefault="00000000">
            <w:r>
              <w:t>192.168.2.5</w:t>
            </w:r>
          </w:p>
        </w:tc>
        <w:tc>
          <w:tcPr>
            <w:tcW w:w="2160" w:type="dxa"/>
          </w:tcPr>
          <w:p w14:paraId="4ACCF5A0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33F7C7B4" w14:textId="77777777" w:rsidR="008E4BA8" w:rsidRDefault="00000000">
            <w:r>
              <w:t>192.168.2.1</w:t>
            </w:r>
          </w:p>
        </w:tc>
      </w:tr>
      <w:tr w:rsidR="008E4BA8" w14:paraId="7B09A919" w14:textId="77777777">
        <w:tc>
          <w:tcPr>
            <w:tcW w:w="2160" w:type="dxa"/>
          </w:tcPr>
          <w:p w14:paraId="143EE72A" w14:textId="77777777" w:rsidR="008E4BA8" w:rsidRDefault="00000000">
            <w:r>
              <w:t>IP Phone1 (IT)</w:t>
            </w:r>
          </w:p>
        </w:tc>
        <w:tc>
          <w:tcPr>
            <w:tcW w:w="2160" w:type="dxa"/>
          </w:tcPr>
          <w:p w14:paraId="4C36E889" w14:textId="77777777" w:rsidR="008E4BA8" w:rsidRDefault="00000000">
            <w:r>
              <w:t>192.168.2.2</w:t>
            </w:r>
          </w:p>
        </w:tc>
        <w:tc>
          <w:tcPr>
            <w:tcW w:w="2160" w:type="dxa"/>
          </w:tcPr>
          <w:p w14:paraId="7183A509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625F3F3B" w14:textId="77777777" w:rsidR="008E4BA8" w:rsidRDefault="00000000">
            <w:r>
              <w:t>192.168.2.1</w:t>
            </w:r>
          </w:p>
        </w:tc>
      </w:tr>
      <w:tr w:rsidR="008E4BA8" w14:paraId="7ABE49CC" w14:textId="77777777">
        <w:tc>
          <w:tcPr>
            <w:tcW w:w="2160" w:type="dxa"/>
          </w:tcPr>
          <w:p w14:paraId="3CA92F26" w14:textId="77777777" w:rsidR="008E4BA8" w:rsidRDefault="00000000">
            <w:r>
              <w:t>PC7 (Fin)</w:t>
            </w:r>
          </w:p>
        </w:tc>
        <w:tc>
          <w:tcPr>
            <w:tcW w:w="2160" w:type="dxa"/>
          </w:tcPr>
          <w:p w14:paraId="4182A370" w14:textId="77777777" w:rsidR="008E4BA8" w:rsidRDefault="00000000">
            <w:r>
              <w:t>192.168.3.3</w:t>
            </w:r>
          </w:p>
        </w:tc>
        <w:tc>
          <w:tcPr>
            <w:tcW w:w="2160" w:type="dxa"/>
          </w:tcPr>
          <w:p w14:paraId="4BC4E956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5C38666D" w14:textId="77777777" w:rsidR="008E4BA8" w:rsidRDefault="00000000">
            <w:r>
              <w:t>192.168.3.1</w:t>
            </w:r>
          </w:p>
        </w:tc>
      </w:tr>
      <w:tr w:rsidR="008E4BA8" w14:paraId="0234EF5A" w14:textId="77777777">
        <w:tc>
          <w:tcPr>
            <w:tcW w:w="2160" w:type="dxa"/>
          </w:tcPr>
          <w:p w14:paraId="71220E05" w14:textId="77777777" w:rsidR="008E4BA8" w:rsidRDefault="00000000">
            <w:r>
              <w:t>PC8 (Fin)</w:t>
            </w:r>
          </w:p>
        </w:tc>
        <w:tc>
          <w:tcPr>
            <w:tcW w:w="2160" w:type="dxa"/>
          </w:tcPr>
          <w:p w14:paraId="4280B9D9" w14:textId="77777777" w:rsidR="008E4BA8" w:rsidRDefault="00000000">
            <w:r>
              <w:t>192.168.3.4</w:t>
            </w:r>
          </w:p>
        </w:tc>
        <w:tc>
          <w:tcPr>
            <w:tcW w:w="2160" w:type="dxa"/>
          </w:tcPr>
          <w:p w14:paraId="5F668030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7A50A0C7" w14:textId="77777777" w:rsidR="008E4BA8" w:rsidRDefault="00000000">
            <w:r>
              <w:t>192.168.3.1</w:t>
            </w:r>
          </w:p>
        </w:tc>
      </w:tr>
      <w:tr w:rsidR="008E4BA8" w14:paraId="40185221" w14:textId="77777777">
        <w:tc>
          <w:tcPr>
            <w:tcW w:w="2160" w:type="dxa"/>
          </w:tcPr>
          <w:p w14:paraId="43CF0951" w14:textId="77777777" w:rsidR="008E4BA8" w:rsidRDefault="00000000">
            <w:r>
              <w:t>PC9 (Fin)</w:t>
            </w:r>
          </w:p>
        </w:tc>
        <w:tc>
          <w:tcPr>
            <w:tcW w:w="2160" w:type="dxa"/>
          </w:tcPr>
          <w:p w14:paraId="78A5360D" w14:textId="77777777" w:rsidR="008E4BA8" w:rsidRDefault="00000000">
            <w:r>
              <w:t>192.168.3.5</w:t>
            </w:r>
          </w:p>
        </w:tc>
        <w:tc>
          <w:tcPr>
            <w:tcW w:w="2160" w:type="dxa"/>
          </w:tcPr>
          <w:p w14:paraId="75178875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22DAD489" w14:textId="77777777" w:rsidR="008E4BA8" w:rsidRDefault="00000000">
            <w:r>
              <w:t>192.168.3.1</w:t>
            </w:r>
          </w:p>
        </w:tc>
      </w:tr>
      <w:tr w:rsidR="008E4BA8" w14:paraId="44C8832A" w14:textId="77777777">
        <w:tc>
          <w:tcPr>
            <w:tcW w:w="2160" w:type="dxa"/>
          </w:tcPr>
          <w:p w14:paraId="001384F9" w14:textId="77777777" w:rsidR="008E4BA8" w:rsidRDefault="00000000">
            <w:r>
              <w:t>IP Phone2 (Fin)</w:t>
            </w:r>
          </w:p>
        </w:tc>
        <w:tc>
          <w:tcPr>
            <w:tcW w:w="2160" w:type="dxa"/>
          </w:tcPr>
          <w:p w14:paraId="07E0F4CA" w14:textId="77777777" w:rsidR="008E4BA8" w:rsidRDefault="00000000">
            <w:r>
              <w:t>192.168.3.2</w:t>
            </w:r>
          </w:p>
        </w:tc>
        <w:tc>
          <w:tcPr>
            <w:tcW w:w="2160" w:type="dxa"/>
          </w:tcPr>
          <w:p w14:paraId="5C1BA2EE" w14:textId="77777777" w:rsidR="008E4BA8" w:rsidRDefault="00000000">
            <w:r>
              <w:t>255.255.255.0</w:t>
            </w:r>
          </w:p>
        </w:tc>
        <w:tc>
          <w:tcPr>
            <w:tcW w:w="2160" w:type="dxa"/>
          </w:tcPr>
          <w:p w14:paraId="2B4658C7" w14:textId="77777777" w:rsidR="008E4BA8" w:rsidRDefault="00000000">
            <w:r>
              <w:t>192.168.3.1</w:t>
            </w:r>
          </w:p>
        </w:tc>
      </w:tr>
    </w:tbl>
    <w:p w14:paraId="5B5CB6ED" w14:textId="0900054F" w:rsidR="008E4BA8" w:rsidRDefault="008E4BA8" w:rsidP="003B5C83">
      <w:pPr>
        <w:rPr>
          <w:rtl/>
        </w:rPr>
      </w:pPr>
    </w:p>
    <w:p w14:paraId="5BCA2A3A" w14:textId="30EACF40" w:rsidR="003B5C83" w:rsidRPr="003B5C83" w:rsidRDefault="003B5C83" w:rsidP="003B5C83">
      <w:pPr>
        <w:rPr>
          <w:rFonts w:ascii="Amasis MT Pro Black" w:hAnsi="Amasis MT Pro Black"/>
          <w:b/>
          <w:bCs/>
          <w:color w:val="0070C0"/>
          <w:sz w:val="40"/>
          <w:szCs w:val="40"/>
        </w:rPr>
      </w:pPr>
      <w:r w:rsidRPr="003B5C83">
        <w:rPr>
          <w:rFonts w:ascii="Amasis MT Pro Black" w:hAnsi="Amasis MT Pro Black"/>
          <w:b/>
          <w:bCs/>
          <w:color w:val="0070C0"/>
          <w:sz w:val="40"/>
          <w:szCs w:val="40"/>
        </w:rPr>
        <w:lastRenderedPageBreak/>
        <w:t xml:space="preserve">IP </w:t>
      </w:r>
      <w:proofErr w:type="gramStart"/>
      <w:r w:rsidRPr="003B5C83">
        <w:rPr>
          <w:rFonts w:ascii="Amasis MT Pro Black" w:hAnsi="Amasis MT Pro Black"/>
          <w:b/>
          <w:bCs/>
          <w:color w:val="0070C0"/>
          <w:sz w:val="40"/>
          <w:szCs w:val="40"/>
        </w:rPr>
        <w:t>Phones :</w:t>
      </w:r>
      <w:proofErr w:type="gramEnd"/>
      <w:r w:rsidRPr="003B5C83">
        <w:rPr>
          <w:rFonts w:ascii="Amasis MT Pro Black" w:hAnsi="Amasis MT Pro Black"/>
          <w:b/>
          <w:bCs/>
          <w:color w:val="0070C0"/>
          <w:sz w:val="40"/>
          <w:szCs w:val="40"/>
        </w:rPr>
        <w:t xml:space="preserve"> </w:t>
      </w:r>
    </w:p>
    <w:p w14:paraId="5F05DE50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Type: Cisco 7960 IP Phones </w:t>
      </w:r>
    </w:p>
    <w:p w14:paraId="7F2E818B" w14:textId="77777777" w:rsid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>Each IP phone connects to a PC (using trunk access).</w:t>
      </w:r>
    </w:p>
    <w:p w14:paraId="4098906A" w14:textId="77777777" w:rsidR="003B5C83" w:rsidRPr="003B5C83" w:rsidRDefault="003B5C83" w:rsidP="003B5C83">
      <w:pPr>
        <w:rPr>
          <w:rFonts w:ascii="Amasis MT Pro Black" w:hAnsi="Amasis MT Pro Black" w:cstheme="majorHAnsi"/>
          <w:b/>
          <w:bCs/>
          <w:color w:val="0070C0"/>
          <w:sz w:val="40"/>
          <w:szCs w:val="40"/>
        </w:rPr>
      </w:pPr>
      <w:r w:rsidRPr="003B5C83">
        <w:rPr>
          <w:rFonts w:ascii="Amasis MT Pro Black" w:hAnsi="Amasis MT Pro Black" w:cstheme="majorHAnsi"/>
          <w:b/>
          <w:bCs/>
          <w:color w:val="0070C0"/>
          <w:sz w:val="40"/>
          <w:szCs w:val="40"/>
        </w:rPr>
        <w:t xml:space="preserve">Basic Device Configuration: </w:t>
      </w:r>
    </w:p>
    <w:p w14:paraId="37E911AB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enable </w:t>
      </w:r>
    </w:p>
    <w:p w14:paraId="03579AD3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configure terminal </w:t>
      </w:r>
    </w:p>
    <w:p w14:paraId="52DB51FD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hostname (Device Name) </w:t>
      </w:r>
    </w:p>
    <w:p w14:paraId="42E53FBC" w14:textId="77777777" w:rsidR="003B5C83" w:rsidRPr="003B5C83" w:rsidRDefault="003B5C83" w:rsidP="003B5C83">
      <w:pPr>
        <w:rPr>
          <w:b/>
          <w:bCs/>
          <w:color w:val="005E00"/>
        </w:rPr>
      </w:pPr>
      <w:proofErr w:type="gramStart"/>
      <w:r w:rsidRPr="003B5C83">
        <w:rPr>
          <w:b/>
          <w:bCs/>
          <w:color w:val="005E00"/>
        </w:rPr>
        <w:t>enable secret</w:t>
      </w:r>
      <w:proofErr w:type="gramEnd"/>
      <w:r w:rsidRPr="003B5C83">
        <w:rPr>
          <w:b/>
          <w:bCs/>
          <w:color w:val="005E00"/>
        </w:rPr>
        <w:t xml:space="preserve"> 1234 </w:t>
      </w:r>
    </w:p>
    <w:p w14:paraId="6FCAED8E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line console 0 </w:t>
      </w:r>
    </w:p>
    <w:p w14:paraId="57084DC1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password 1234 </w:t>
      </w:r>
    </w:p>
    <w:p w14:paraId="749BD7FA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login </w:t>
      </w:r>
    </w:p>
    <w:p w14:paraId="19B97D1F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interface </w:t>
      </w:r>
      <w:proofErr w:type="spellStart"/>
      <w:r w:rsidRPr="003B5C83">
        <w:rPr>
          <w:b/>
          <w:bCs/>
          <w:color w:val="005E00"/>
        </w:rPr>
        <w:t>vlan</w:t>
      </w:r>
      <w:proofErr w:type="spellEnd"/>
      <w:r w:rsidRPr="003B5C83">
        <w:rPr>
          <w:b/>
          <w:bCs/>
          <w:color w:val="005E00"/>
        </w:rPr>
        <w:t xml:space="preserve"> (VLAN_ID) </w:t>
      </w:r>
    </w:p>
    <w:p w14:paraId="7C01C5EE" w14:textId="77777777" w:rsidR="003B5C83" w:rsidRPr="003B5C83" w:rsidRDefault="003B5C83" w:rsidP="003B5C83">
      <w:pPr>
        <w:rPr>
          <w:b/>
          <w:bCs/>
          <w:color w:val="005E00"/>
        </w:rPr>
      </w:pPr>
      <w:proofErr w:type="spellStart"/>
      <w:proofErr w:type="gramStart"/>
      <w:r w:rsidRPr="003B5C83">
        <w:rPr>
          <w:b/>
          <w:bCs/>
          <w:color w:val="005E00"/>
        </w:rPr>
        <w:t>ip</w:t>
      </w:r>
      <w:proofErr w:type="spellEnd"/>
      <w:proofErr w:type="gramEnd"/>
      <w:r w:rsidRPr="003B5C83">
        <w:rPr>
          <w:b/>
          <w:bCs/>
          <w:color w:val="005E00"/>
        </w:rPr>
        <w:t xml:space="preserve"> address (IP Address) (Subnet Mask) </w:t>
      </w:r>
    </w:p>
    <w:p w14:paraId="73E5A416" w14:textId="6B133A16" w:rsidR="003B5C83" w:rsidRDefault="003B5C83" w:rsidP="003B5C83">
      <w:pPr>
        <w:rPr>
          <w:b/>
          <w:bCs/>
          <w:color w:val="005E00"/>
        </w:rPr>
      </w:pPr>
      <w:proofErr w:type="gramStart"/>
      <w:r w:rsidRPr="003B5C83">
        <w:rPr>
          <w:b/>
          <w:bCs/>
          <w:color w:val="005E00"/>
        </w:rPr>
        <w:t>no</w:t>
      </w:r>
      <w:proofErr w:type="gramEnd"/>
      <w:r w:rsidRPr="003B5C83">
        <w:rPr>
          <w:b/>
          <w:bCs/>
          <w:color w:val="005E00"/>
        </w:rPr>
        <w:t xml:space="preserve"> shutdown</w:t>
      </w:r>
    </w:p>
    <w:p w14:paraId="470FE686" w14:textId="77777777" w:rsidR="003B5C83" w:rsidRDefault="003B5C83" w:rsidP="003B5C83">
      <w:pPr>
        <w:rPr>
          <w:rFonts w:ascii="Amasis MT Pro Black" w:hAnsi="Amasis MT Pro Black"/>
          <w:b/>
          <w:bCs/>
          <w:color w:val="005E00"/>
          <w:sz w:val="40"/>
          <w:szCs w:val="40"/>
        </w:rPr>
      </w:pPr>
    </w:p>
    <w:p w14:paraId="7E1ED02E" w14:textId="77777777" w:rsidR="003B5C83" w:rsidRDefault="003B5C83" w:rsidP="003B5C83">
      <w:pPr>
        <w:rPr>
          <w:rFonts w:ascii="Amasis MT Pro Black" w:hAnsi="Amasis MT Pro Black"/>
          <w:b/>
          <w:bCs/>
          <w:color w:val="005E00"/>
          <w:sz w:val="40"/>
          <w:szCs w:val="40"/>
        </w:rPr>
      </w:pPr>
    </w:p>
    <w:p w14:paraId="5A64EDCB" w14:textId="77777777" w:rsidR="003B5C83" w:rsidRDefault="003B5C83" w:rsidP="003B5C83">
      <w:pPr>
        <w:rPr>
          <w:rFonts w:ascii="Amasis MT Pro Black" w:hAnsi="Amasis MT Pro Black"/>
          <w:b/>
          <w:bCs/>
          <w:color w:val="005E00"/>
          <w:sz w:val="40"/>
          <w:szCs w:val="40"/>
        </w:rPr>
      </w:pPr>
    </w:p>
    <w:p w14:paraId="34BAF8E4" w14:textId="77777777" w:rsidR="003B5C83" w:rsidRDefault="003B5C83" w:rsidP="003B5C83">
      <w:pPr>
        <w:rPr>
          <w:rFonts w:ascii="Amasis MT Pro Black" w:hAnsi="Amasis MT Pro Black"/>
          <w:b/>
          <w:bCs/>
          <w:color w:val="005E00"/>
          <w:sz w:val="40"/>
          <w:szCs w:val="40"/>
        </w:rPr>
      </w:pPr>
    </w:p>
    <w:p w14:paraId="6B4AB9BA" w14:textId="77777777" w:rsidR="003B5C83" w:rsidRDefault="003B5C83" w:rsidP="003B5C83">
      <w:pPr>
        <w:rPr>
          <w:rFonts w:ascii="Amasis MT Pro Black" w:hAnsi="Amasis MT Pro Black"/>
          <w:b/>
          <w:bCs/>
          <w:color w:val="005E00"/>
          <w:sz w:val="40"/>
          <w:szCs w:val="40"/>
        </w:rPr>
      </w:pPr>
    </w:p>
    <w:p w14:paraId="74B7B737" w14:textId="77777777" w:rsidR="003B5C83" w:rsidRDefault="003B5C83" w:rsidP="003B5C83">
      <w:pPr>
        <w:rPr>
          <w:rFonts w:ascii="Amasis MT Pro Black" w:hAnsi="Amasis MT Pro Black"/>
          <w:b/>
          <w:bCs/>
          <w:color w:val="005E00"/>
          <w:sz w:val="40"/>
          <w:szCs w:val="40"/>
        </w:rPr>
      </w:pPr>
    </w:p>
    <w:p w14:paraId="664B0969" w14:textId="77777777" w:rsidR="003B5C83" w:rsidRDefault="003B5C83" w:rsidP="003B5C83">
      <w:pPr>
        <w:rPr>
          <w:rFonts w:ascii="Amasis MT Pro Black" w:hAnsi="Amasis MT Pro Black"/>
          <w:b/>
          <w:bCs/>
          <w:color w:val="005E00"/>
          <w:sz w:val="40"/>
          <w:szCs w:val="40"/>
        </w:rPr>
      </w:pPr>
    </w:p>
    <w:p w14:paraId="23F93C6A" w14:textId="77777777" w:rsidR="003B5C83" w:rsidRDefault="003B5C83" w:rsidP="003B5C83">
      <w:pPr>
        <w:rPr>
          <w:rFonts w:ascii="Amasis MT Pro Black" w:hAnsi="Amasis MT Pro Black"/>
          <w:b/>
          <w:bCs/>
          <w:color w:val="005E00"/>
          <w:sz w:val="40"/>
          <w:szCs w:val="40"/>
        </w:rPr>
      </w:pPr>
    </w:p>
    <w:p w14:paraId="129E7DA1" w14:textId="77777777" w:rsidR="003B5C83" w:rsidRDefault="003B5C83" w:rsidP="003B5C83">
      <w:pPr>
        <w:rPr>
          <w:rFonts w:ascii="Amasis MT Pro Black" w:hAnsi="Amasis MT Pro Black"/>
          <w:b/>
          <w:bCs/>
          <w:color w:val="005E00"/>
          <w:sz w:val="40"/>
          <w:szCs w:val="40"/>
        </w:rPr>
      </w:pPr>
    </w:p>
    <w:p w14:paraId="539483D8" w14:textId="77777777" w:rsidR="003B5C83" w:rsidRPr="003B5C83" w:rsidRDefault="003B5C83" w:rsidP="003B5C83">
      <w:pPr>
        <w:rPr>
          <w:rFonts w:ascii="Amasis MT Pro Black" w:hAnsi="Amasis MT Pro Black"/>
          <w:b/>
          <w:bCs/>
          <w:color w:val="0070C0"/>
          <w:sz w:val="40"/>
          <w:szCs w:val="40"/>
        </w:rPr>
      </w:pPr>
      <w:r w:rsidRPr="003B5C83">
        <w:rPr>
          <w:rFonts w:ascii="Amasis MT Pro Black" w:hAnsi="Amasis MT Pro Black"/>
          <w:b/>
          <w:bCs/>
          <w:color w:val="0070C0"/>
          <w:sz w:val="40"/>
          <w:szCs w:val="40"/>
        </w:rPr>
        <w:lastRenderedPageBreak/>
        <w:t>3. Routing Configurations</w:t>
      </w:r>
    </w:p>
    <w:p w14:paraId="0C802930" w14:textId="04A89CD0" w:rsidR="003B5C83" w:rsidRPr="003B5C83" w:rsidRDefault="003B5C83" w:rsidP="003B5C83">
      <w:pPr>
        <w:rPr>
          <w:rFonts w:ascii="Amasis MT Pro Black" w:hAnsi="Amasis MT Pro Black"/>
          <w:b/>
          <w:bCs/>
          <w:color w:val="005E00"/>
          <w:sz w:val="40"/>
          <w:szCs w:val="40"/>
        </w:rPr>
      </w:pPr>
      <w:r w:rsidRPr="003B5C83">
        <w:rPr>
          <w:b/>
          <w:bCs/>
          <w:color w:val="005E00"/>
          <w:sz w:val="20"/>
          <w:szCs w:val="20"/>
        </w:rPr>
        <w:t>Main Router Configuration</w:t>
      </w:r>
    </w:p>
    <w:p w14:paraId="690A7FFE" w14:textId="527B22F4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>hostname Main-Router</w:t>
      </w:r>
    </w:p>
    <w:p w14:paraId="52DD1428" w14:textId="77777777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>interface FastEthernet0/0</w:t>
      </w:r>
    </w:p>
    <w:p w14:paraId="6F90235D" w14:textId="5C2EA1FD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no </w:t>
      </w:r>
      <w:proofErr w:type="spellStart"/>
      <w:r w:rsidRPr="003B5C83">
        <w:rPr>
          <w:b/>
          <w:bCs/>
          <w:color w:val="005E00"/>
          <w:sz w:val="20"/>
          <w:szCs w:val="20"/>
        </w:rPr>
        <w:t>ip</w:t>
      </w:r>
      <w:proofErr w:type="spellEnd"/>
      <w:r w:rsidRPr="003B5C83">
        <w:rPr>
          <w:b/>
          <w:bCs/>
          <w:color w:val="005E00"/>
          <w:sz w:val="20"/>
          <w:szCs w:val="20"/>
        </w:rPr>
        <w:t xml:space="preserve"> address</w:t>
      </w:r>
    </w:p>
    <w:p w14:paraId="07A9983B" w14:textId="77777777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>interface FastEthernet0/0.10</w:t>
      </w:r>
    </w:p>
    <w:p w14:paraId="1041C336" w14:textId="77777777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encapsulation dot1Q 10</w:t>
      </w:r>
    </w:p>
    <w:p w14:paraId="45EAB5CD" w14:textId="77777777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spellStart"/>
      <w:r w:rsidRPr="003B5C83">
        <w:rPr>
          <w:b/>
          <w:bCs/>
          <w:color w:val="005E00"/>
          <w:sz w:val="20"/>
          <w:szCs w:val="20"/>
        </w:rPr>
        <w:t>ip</w:t>
      </w:r>
      <w:proofErr w:type="spellEnd"/>
      <w:r w:rsidRPr="003B5C83">
        <w:rPr>
          <w:b/>
          <w:bCs/>
          <w:color w:val="005E00"/>
          <w:sz w:val="20"/>
          <w:szCs w:val="20"/>
        </w:rPr>
        <w:t xml:space="preserve"> address 192.168.10.1 255.255.255.0</w:t>
      </w:r>
    </w:p>
    <w:p w14:paraId="26F852F7" w14:textId="763EA6CB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3B5C83">
        <w:rPr>
          <w:b/>
          <w:bCs/>
          <w:color w:val="005E00"/>
          <w:sz w:val="20"/>
          <w:szCs w:val="20"/>
        </w:rPr>
        <w:t>no</w:t>
      </w:r>
      <w:proofErr w:type="gramEnd"/>
      <w:r w:rsidRPr="003B5C83">
        <w:rPr>
          <w:b/>
          <w:bCs/>
          <w:color w:val="005E00"/>
          <w:sz w:val="20"/>
          <w:szCs w:val="20"/>
        </w:rPr>
        <w:t xml:space="preserve"> shutdown</w:t>
      </w:r>
    </w:p>
    <w:p w14:paraId="1F938B66" w14:textId="77777777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>interface FastEthernet0/0.20</w:t>
      </w:r>
    </w:p>
    <w:p w14:paraId="7A578E56" w14:textId="77777777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encapsulation dot1Q 20</w:t>
      </w:r>
    </w:p>
    <w:p w14:paraId="0BFC619F" w14:textId="77777777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spellStart"/>
      <w:r w:rsidRPr="003B5C83">
        <w:rPr>
          <w:b/>
          <w:bCs/>
          <w:color w:val="005E00"/>
          <w:sz w:val="20"/>
          <w:szCs w:val="20"/>
        </w:rPr>
        <w:t>ip</w:t>
      </w:r>
      <w:proofErr w:type="spellEnd"/>
      <w:r w:rsidRPr="003B5C83">
        <w:rPr>
          <w:b/>
          <w:bCs/>
          <w:color w:val="005E00"/>
          <w:sz w:val="20"/>
          <w:szCs w:val="20"/>
        </w:rPr>
        <w:t xml:space="preserve"> address 192.168.2.1 255.255.255.0</w:t>
      </w:r>
    </w:p>
    <w:p w14:paraId="7F526805" w14:textId="5B474BAA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3B5C83">
        <w:rPr>
          <w:b/>
          <w:bCs/>
          <w:color w:val="005E00"/>
          <w:sz w:val="20"/>
          <w:szCs w:val="20"/>
        </w:rPr>
        <w:t>no</w:t>
      </w:r>
      <w:proofErr w:type="gramEnd"/>
      <w:r w:rsidRPr="003B5C83">
        <w:rPr>
          <w:b/>
          <w:bCs/>
          <w:color w:val="005E00"/>
          <w:sz w:val="20"/>
          <w:szCs w:val="20"/>
        </w:rPr>
        <w:t xml:space="preserve"> shutdown</w:t>
      </w:r>
    </w:p>
    <w:p w14:paraId="176D743E" w14:textId="77777777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>interface FastEthernet0/1</w:t>
      </w:r>
    </w:p>
    <w:p w14:paraId="7460B688" w14:textId="6C729577" w:rsidR="003B5C83" w:rsidRPr="003B5C83" w:rsidRDefault="003B5C83" w:rsidP="003B5C83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no </w:t>
      </w:r>
      <w:proofErr w:type="spellStart"/>
      <w:r w:rsidRPr="003B5C83">
        <w:rPr>
          <w:b/>
          <w:bCs/>
          <w:color w:val="005E00"/>
          <w:sz w:val="20"/>
          <w:szCs w:val="20"/>
        </w:rPr>
        <w:t>ip</w:t>
      </w:r>
      <w:proofErr w:type="spellEnd"/>
      <w:r w:rsidRPr="003B5C83">
        <w:rPr>
          <w:b/>
          <w:bCs/>
          <w:color w:val="005E00"/>
          <w:sz w:val="20"/>
          <w:szCs w:val="20"/>
        </w:rPr>
        <w:t xml:space="preserve"> address</w:t>
      </w:r>
    </w:p>
    <w:p w14:paraId="3D47800F" w14:textId="77777777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>interface FastEthernet1/0</w:t>
      </w:r>
    </w:p>
    <w:p w14:paraId="133B4593" w14:textId="6F548FC2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no </w:t>
      </w:r>
      <w:proofErr w:type="spellStart"/>
      <w:r w:rsidRPr="003B5C83">
        <w:rPr>
          <w:b/>
          <w:bCs/>
          <w:color w:val="005E00"/>
          <w:sz w:val="20"/>
          <w:szCs w:val="20"/>
        </w:rPr>
        <w:t>ip</w:t>
      </w:r>
      <w:proofErr w:type="spellEnd"/>
      <w:r w:rsidRPr="003B5C83">
        <w:rPr>
          <w:b/>
          <w:bCs/>
          <w:color w:val="005E00"/>
          <w:sz w:val="20"/>
          <w:szCs w:val="20"/>
        </w:rPr>
        <w:t xml:space="preserve"> address</w:t>
      </w:r>
    </w:p>
    <w:p w14:paraId="63E8E4C1" w14:textId="77777777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>interface FastEthernet1/0.30</w:t>
      </w:r>
    </w:p>
    <w:p w14:paraId="789C9D79" w14:textId="77777777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encapsulation dot1Q 30</w:t>
      </w:r>
    </w:p>
    <w:p w14:paraId="2B52113C" w14:textId="77777777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spellStart"/>
      <w:r w:rsidRPr="003B5C83">
        <w:rPr>
          <w:b/>
          <w:bCs/>
          <w:color w:val="005E00"/>
          <w:sz w:val="20"/>
          <w:szCs w:val="20"/>
        </w:rPr>
        <w:t>ip</w:t>
      </w:r>
      <w:proofErr w:type="spellEnd"/>
      <w:r w:rsidRPr="003B5C83">
        <w:rPr>
          <w:b/>
          <w:bCs/>
          <w:color w:val="005E00"/>
          <w:sz w:val="20"/>
          <w:szCs w:val="20"/>
        </w:rPr>
        <w:t xml:space="preserve"> address 192.168.3.1 255.255.255.0</w:t>
      </w:r>
    </w:p>
    <w:p w14:paraId="78A476C3" w14:textId="3FCAF032" w:rsidR="003B5C83" w:rsidRPr="003B5C83" w:rsidRDefault="003B5C83" w:rsidP="0074768E">
      <w:pPr>
        <w:spacing w:line="240" w:lineRule="auto"/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3B5C83">
        <w:rPr>
          <w:b/>
          <w:bCs/>
          <w:color w:val="005E00"/>
          <w:sz w:val="20"/>
          <w:szCs w:val="20"/>
        </w:rPr>
        <w:t>no</w:t>
      </w:r>
      <w:proofErr w:type="gramEnd"/>
      <w:r w:rsidRPr="003B5C83">
        <w:rPr>
          <w:b/>
          <w:bCs/>
          <w:color w:val="005E00"/>
          <w:sz w:val="20"/>
          <w:szCs w:val="20"/>
        </w:rPr>
        <w:t xml:space="preserve"> shutdown</w:t>
      </w:r>
    </w:p>
    <w:p w14:paraId="586D1F22" w14:textId="77777777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>interface FastEthernet0/0</w:t>
      </w:r>
    </w:p>
    <w:p w14:paraId="6D5044C6" w14:textId="77777777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spellStart"/>
      <w:proofErr w:type="gramStart"/>
      <w:r w:rsidRPr="003B5C83">
        <w:rPr>
          <w:b/>
          <w:bCs/>
          <w:color w:val="005E00"/>
          <w:sz w:val="20"/>
          <w:szCs w:val="20"/>
        </w:rPr>
        <w:t>ip</w:t>
      </w:r>
      <w:proofErr w:type="spellEnd"/>
      <w:proofErr w:type="gramEnd"/>
      <w:r w:rsidRPr="003B5C83">
        <w:rPr>
          <w:b/>
          <w:bCs/>
          <w:color w:val="005E00"/>
          <w:sz w:val="20"/>
          <w:szCs w:val="20"/>
        </w:rPr>
        <w:t xml:space="preserve"> address 192.168.1.1 255.255.255.248</w:t>
      </w:r>
    </w:p>
    <w:p w14:paraId="1ED886C2" w14:textId="6DD6D940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3B5C83">
        <w:rPr>
          <w:b/>
          <w:bCs/>
          <w:color w:val="005E00"/>
          <w:sz w:val="20"/>
          <w:szCs w:val="20"/>
        </w:rPr>
        <w:t>no</w:t>
      </w:r>
      <w:proofErr w:type="gramEnd"/>
      <w:r w:rsidRPr="003B5C83">
        <w:rPr>
          <w:b/>
          <w:bCs/>
          <w:color w:val="005E00"/>
          <w:sz w:val="20"/>
          <w:szCs w:val="20"/>
        </w:rPr>
        <w:t xml:space="preserve"> shutdown</w:t>
      </w:r>
    </w:p>
    <w:p w14:paraId="73B67779" w14:textId="77777777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>interface FastEthernet0/1</w:t>
      </w:r>
    </w:p>
    <w:p w14:paraId="3A12433C" w14:textId="77777777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spellStart"/>
      <w:r w:rsidRPr="003B5C83">
        <w:rPr>
          <w:b/>
          <w:bCs/>
          <w:color w:val="005E00"/>
          <w:sz w:val="20"/>
          <w:szCs w:val="20"/>
        </w:rPr>
        <w:t>ip</w:t>
      </w:r>
      <w:proofErr w:type="spellEnd"/>
      <w:r w:rsidRPr="003B5C83">
        <w:rPr>
          <w:b/>
          <w:bCs/>
          <w:color w:val="005E00"/>
          <w:sz w:val="20"/>
          <w:szCs w:val="20"/>
        </w:rPr>
        <w:t xml:space="preserve"> address 192.168.1.9 255.255.255.248</w:t>
      </w:r>
    </w:p>
    <w:p w14:paraId="4075B8C4" w14:textId="0F43943C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3B5C83">
        <w:rPr>
          <w:b/>
          <w:bCs/>
          <w:color w:val="005E00"/>
          <w:sz w:val="20"/>
          <w:szCs w:val="20"/>
        </w:rPr>
        <w:t>no</w:t>
      </w:r>
      <w:proofErr w:type="gramEnd"/>
      <w:r w:rsidRPr="003B5C83">
        <w:rPr>
          <w:b/>
          <w:bCs/>
          <w:color w:val="005E00"/>
          <w:sz w:val="20"/>
          <w:szCs w:val="20"/>
        </w:rPr>
        <w:t xml:space="preserve"> shutdown</w:t>
      </w:r>
    </w:p>
    <w:p w14:paraId="7F3E1922" w14:textId="77777777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>interface FastEthernet1/0</w:t>
      </w:r>
    </w:p>
    <w:p w14:paraId="0C5716B4" w14:textId="77777777" w:rsidR="003B5C83" w:rsidRPr="003B5C8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spellStart"/>
      <w:r w:rsidRPr="003B5C83">
        <w:rPr>
          <w:b/>
          <w:bCs/>
          <w:color w:val="005E00"/>
          <w:sz w:val="20"/>
          <w:szCs w:val="20"/>
        </w:rPr>
        <w:t>ip</w:t>
      </w:r>
      <w:proofErr w:type="spellEnd"/>
      <w:r w:rsidRPr="003B5C83">
        <w:rPr>
          <w:b/>
          <w:bCs/>
          <w:color w:val="005E00"/>
          <w:sz w:val="20"/>
          <w:szCs w:val="20"/>
        </w:rPr>
        <w:t xml:space="preserve"> address 192.168.1.17 255.255.255.248</w:t>
      </w:r>
    </w:p>
    <w:p w14:paraId="43FCBE75" w14:textId="2C36522A" w:rsidR="00F82143" w:rsidRDefault="003B5C83" w:rsidP="0074768E">
      <w:pPr>
        <w:rPr>
          <w:b/>
          <w:bCs/>
          <w:color w:val="005E00"/>
          <w:sz w:val="20"/>
          <w:szCs w:val="20"/>
        </w:rPr>
      </w:pPr>
      <w:r w:rsidRPr="003B5C8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3B5C83">
        <w:rPr>
          <w:b/>
          <w:bCs/>
          <w:color w:val="005E00"/>
          <w:sz w:val="20"/>
          <w:szCs w:val="20"/>
        </w:rPr>
        <w:t>no</w:t>
      </w:r>
      <w:proofErr w:type="gramEnd"/>
      <w:r w:rsidRPr="003B5C83">
        <w:rPr>
          <w:b/>
          <w:bCs/>
          <w:color w:val="005E00"/>
          <w:sz w:val="20"/>
          <w:szCs w:val="20"/>
        </w:rPr>
        <w:t xml:space="preserve"> shutdown</w:t>
      </w:r>
    </w:p>
    <w:p w14:paraId="159AA9FD" w14:textId="4F6FFEAA" w:rsidR="00F82143" w:rsidRPr="00F82143" w:rsidRDefault="00F82143" w:rsidP="0074768E">
      <w:pPr>
        <w:rPr>
          <w:b/>
          <w:bCs/>
          <w:color w:val="004E9A"/>
          <w:sz w:val="40"/>
          <w:szCs w:val="40"/>
        </w:rPr>
      </w:pPr>
      <w:r w:rsidRPr="00F82143">
        <w:rPr>
          <w:b/>
          <w:bCs/>
          <w:color w:val="004E9A"/>
          <w:sz w:val="72"/>
          <w:szCs w:val="72"/>
        </w:rPr>
        <w:lastRenderedPageBreak/>
        <w:t>R</w:t>
      </w:r>
      <w:r w:rsidRPr="00F82143">
        <w:rPr>
          <w:b/>
          <w:bCs/>
          <w:color w:val="004E9A"/>
          <w:sz w:val="40"/>
          <w:szCs w:val="40"/>
        </w:rPr>
        <w:t xml:space="preserve">outer 0 configure </w:t>
      </w:r>
    </w:p>
    <w:p w14:paraId="6B54AD85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hostname Router0</w:t>
      </w:r>
    </w:p>
    <w:p w14:paraId="2A91C51F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! (Apply basic device configuration template)</w:t>
      </w:r>
    </w:p>
    <w:p w14:paraId="35440F34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!</w:t>
      </w:r>
    </w:p>
    <w:p w14:paraId="0F0808AC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interface FastEthernet0/0</w:t>
      </w:r>
    </w:p>
    <w:p w14:paraId="42416C9A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F82143">
        <w:rPr>
          <w:b/>
          <w:bCs/>
          <w:color w:val="005E00"/>
          <w:sz w:val="20"/>
          <w:szCs w:val="20"/>
        </w:rPr>
        <w:t>description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Link to Router1</w:t>
      </w:r>
    </w:p>
    <w:p w14:paraId="62F019AC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spellStart"/>
      <w:r w:rsidRPr="00F82143">
        <w:rPr>
          <w:b/>
          <w:bCs/>
          <w:color w:val="005E00"/>
          <w:sz w:val="20"/>
          <w:szCs w:val="20"/>
        </w:rPr>
        <w:t>ip</w:t>
      </w:r>
      <w:proofErr w:type="spellEnd"/>
      <w:r w:rsidRPr="00F82143">
        <w:rPr>
          <w:b/>
          <w:bCs/>
          <w:color w:val="005E00"/>
          <w:sz w:val="20"/>
          <w:szCs w:val="20"/>
        </w:rPr>
        <w:t xml:space="preserve"> address 192.168.100.1 255.255.255.248</w:t>
      </w:r>
    </w:p>
    <w:p w14:paraId="3015D17F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F82143">
        <w:rPr>
          <w:b/>
          <w:bCs/>
          <w:color w:val="005E00"/>
          <w:sz w:val="20"/>
          <w:szCs w:val="20"/>
        </w:rPr>
        <w:t>no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shutdown</w:t>
      </w:r>
    </w:p>
    <w:p w14:paraId="5012D232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!</w:t>
      </w:r>
    </w:p>
    <w:p w14:paraId="7D16B8EE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interface FastEthernet0/1</w:t>
      </w:r>
    </w:p>
    <w:p w14:paraId="6BC16A76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F82143">
        <w:rPr>
          <w:b/>
          <w:bCs/>
          <w:color w:val="005E00"/>
          <w:sz w:val="20"/>
          <w:szCs w:val="20"/>
        </w:rPr>
        <w:t>description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Gateway for IT Department (VLAN 20)</w:t>
      </w:r>
    </w:p>
    <w:p w14:paraId="761E0F33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spellStart"/>
      <w:r w:rsidRPr="00F82143">
        <w:rPr>
          <w:b/>
          <w:bCs/>
          <w:color w:val="005E00"/>
          <w:sz w:val="20"/>
          <w:szCs w:val="20"/>
        </w:rPr>
        <w:t>ip</w:t>
      </w:r>
      <w:proofErr w:type="spellEnd"/>
      <w:r w:rsidRPr="00F82143">
        <w:rPr>
          <w:b/>
          <w:bCs/>
          <w:color w:val="005E00"/>
          <w:sz w:val="20"/>
          <w:szCs w:val="20"/>
        </w:rPr>
        <w:t xml:space="preserve"> address 192.168.1.9 255.255.255.248</w:t>
      </w:r>
    </w:p>
    <w:p w14:paraId="7A3A0BBD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! QoS Policy for IT department applied here (see QoS section)</w:t>
      </w:r>
    </w:p>
    <w:p w14:paraId="1FE14760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service-policy output QoS-Right</w:t>
      </w:r>
    </w:p>
    <w:p w14:paraId="207BEF24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F82143">
        <w:rPr>
          <w:b/>
          <w:bCs/>
          <w:color w:val="005E00"/>
          <w:sz w:val="20"/>
          <w:szCs w:val="20"/>
        </w:rPr>
        <w:t>no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shutdown</w:t>
      </w:r>
    </w:p>
    <w:p w14:paraId="4D91F392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!</w:t>
      </w:r>
    </w:p>
    <w:p w14:paraId="733A0A6B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interface FastEthernet1/0</w:t>
      </w:r>
    </w:p>
    <w:p w14:paraId="14AE97AC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F82143">
        <w:rPr>
          <w:b/>
          <w:bCs/>
          <w:color w:val="005E00"/>
          <w:sz w:val="20"/>
          <w:szCs w:val="20"/>
        </w:rPr>
        <w:t>description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Gateway for HR Department (VLAN 10)</w:t>
      </w:r>
    </w:p>
    <w:p w14:paraId="08FD4B13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spellStart"/>
      <w:r w:rsidRPr="00F82143">
        <w:rPr>
          <w:b/>
          <w:bCs/>
          <w:color w:val="005E00"/>
          <w:sz w:val="20"/>
          <w:szCs w:val="20"/>
        </w:rPr>
        <w:t>ip</w:t>
      </w:r>
      <w:proofErr w:type="spellEnd"/>
      <w:r w:rsidRPr="00F82143">
        <w:rPr>
          <w:b/>
          <w:bCs/>
          <w:color w:val="005E00"/>
          <w:sz w:val="20"/>
          <w:szCs w:val="20"/>
        </w:rPr>
        <w:t xml:space="preserve"> address 192.168.1.17 255.255.255.248</w:t>
      </w:r>
    </w:p>
    <w:p w14:paraId="7835C41B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F82143">
        <w:rPr>
          <w:b/>
          <w:bCs/>
          <w:color w:val="005E00"/>
          <w:sz w:val="20"/>
          <w:szCs w:val="20"/>
        </w:rPr>
        <w:t>no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shutdown</w:t>
      </w:r>
    </w:p>
    <w:p w14:paraId="41B14674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!</w:t>
      </w:r>
    </w:p>
    <w:p w14:paraId="48E8B9B7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router </w:t>
      </w:r>
      <w:proofErr w:type="spellStart"/>
      <w:r w:rsidRPr="00F82143">
        <w:rPr>
          <w:b/>
          <w:bCs/>
          <w:color w:val="005E00"/>
          <w:sz w:val="20"/>
          <w:szCs w:val="20"/>
        </w:rPr>
        <w:t>eigrp</w:t>
      </w:r>
      <w:proofErr w:type="spellEnd"/>
      <w:r w:rsidRPr="00F82143">
        <w:rPr>
          <w:b/>
          <w:bCs/>
          <w:color w:val="005E00"/>
          <w:sz w:val="20"/>
          <w:szCs w:val="20"/>
        </w:rPr>
        <w:t xml:space="preserve"> 100</w:t>
      </w:r>
    </w:p>
    <w:p w14:paraId="232978B3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network 192.168.1.8 0.0.0.7  </w:t>
      </w:r>
      <w:proofErr w:type="gramStart"/>
      <w:r w:rsidRPr="00F82143">
        <w:rPr>
          <w:b/>
          <w:bCs/>
          <w:color w:val="005E00"/>
          <w:sz w:val="20"/>
          <w:szCs w:val="20"/>
        </w:rPr>
        <w:t xml:space="preserve">  !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IT Department Subnet</w:t>
      </w:r>
    </w:p>
    <w:p w14:paraId="09082EFE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network 192.168.1.16 0.0.0.7 </w:t>
      </w:r>
      <w:proofErr w:type="gramStart"/>
      <w:r w:rsidRPr="00F82143">
        <w:rPr>
          <w:b/>
          <w:bCs/>
          <w:color w:val="005E00"/>
          <w:sz w:val="20"/>
          <w:szCs w:val="20"/>
        </w:rPr>
        <w:t xml:space="preserve">  !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HR Department Subnet</w:t>
      </w:r>
    </w:p>
    <w:p w14:paraId="19FF7016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network 192.168.100.0 0.0.0.</w:t>
      </w:r>
      <w:proofErr w:type="gramStart"/>
      <w:r w:rsidRPr="00F82143">
        <w:rPr>
          <w:b/>
          <w:bCs/>
          <w:color w:val="005E00"/>
          <w:sz w:val="20"/>
          <w:szCs w:val="20"/>
        </w:rPr>
        <w:t>7  !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Link to Router1 Subnet</w:t>
      </w:r>
    </w:p>
    <w:p w14:paraId="777BBD1A" w14:textId="30F0B004" w:rsid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F82143">
        <w:rPr>
          <w:b/>
          <w:bCs/>
          <w:color w:val="005E00"/>
          <w:sz w:val="20"/>
          <w:szCs w:val="20"/>
        </w:rPr>
        <w:t>no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auto-summary</w:t>
      </w:r>
    </w:p>
    <w:p w14:paraId="1C9D68D7" w14:textId="77777777" w:rsidR="00F82143" w:rsidRDefault="00F82143">
      <w:pPr>
        <w:rPr>
          <w:b/>
          <w:bCs/>
          <w:color w:val="005E00"/>
          <w:sz w:val="20"/>
          <w:szCs w:val="20"/>
        </w:rPr>
      </w:pPr>
      <w:r>
        <w:rPr>
          <w:b/>
          <w:bCs/>
          <w:color w:val="005E00"/>
          <w:sz w:val="20"/>
          <w:szCs w:val="20"/>
        </w:rPr>
        <w:br w:type="page"/>
      </w:r>
    </w:p>
    <w:p w14:paraId="00B45350" w14:textId="407FE7E7" w:rsidR="00F82143" w:rsidRPr="00F82143" w:rsidRDefault="00F82143" w:rsidP="00F82143">
      <w:pPr>
        <w:rPr>
          <w:b/>
          <w:bCs/>
          <w:color w:val="004E9A"/>
          <w:sz w:val="40"/>
          <w:szCs w:val="40"/>
        </w:rPr>
      </w:pPr>
      <w:r w:rsidRPr="00F82143">
        <w:rPr>
          <w:b/>
          <w:bCs/>
          <w:color w:val="004E9A"/>
          <w:sz w:val="72"/>
          <w:szCs w:val="72"/>
        </w:rPr>
        <w:lastRenderedPageBreak/>
        <w:t>R</w:t>
      </w:r>
      <w:r>
        <w:rPr>
          <w:b/>
          <w:bCs/>
          <w:color w:val="004E9A"/>
          <w:sz w:val="40"/>
          <w:szCs w:val="40"/>
        </w:rPr>
        <w:t>outer 1 Config</w:t>
      </w:r>
    </w:p>
    <w:p w14:paraId="317B7C14" w14:textId="23A15E88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hostname Router1</w:t>
      </w:r>
    </w:p>
    <w:p w14:paraId="6953C8C8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! (Apply basic device configuration template)</w:t>
      </w:r>
    </w:p>
    <w:p w14:paraId="4E4A7F5D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!</w:t>
      </w:r>
    </w:p>
    <w:p w14:paraId="1B050368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interface FastEthernet0/0</w:t>
      </w:r>
    </w:p>
    <w:p w14:paraId="2A60607C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description Gateway for Finance Department (VLAN 30)</w:t>
      </w:r>
    </w:p>
    <w:p w14:paraId="4E623543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spellStart"/>
      <w:proofErr w:type="gramStart"/>
      <w:r w:rsidRPr="00F82143">
        <w:rPr>
          <w:b/>
          <w:bCs/>
          <w:color w:val="005E00"/>
          <w:sz w:val="20"/>
          <w:szCs w:val="20"/>
        </w:rPr>
        <w:t>ip</w:t>
      </w:r>
      <w:proofErr w:type="spellEnd"/>
      <w:proofErr w:type="gramEnd"/>
      <w:r w:rsidRPr="00F82143">
        <w:rPr>
          <w:b/>
          <w:bCs/>
          <w:color w:val="005E00"/>
          <w:sz w:val="20"/>
          <w:szCs w:val="20"/>
        </w:rPr>
        <w:t xml:space="preserve"> address 192.168.10.1 255.255.255.248</w:t>
      </w:r>
    </w:p>
    <w:p w14:paraId="28A2185E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F82143">
        <w:rPr>
          <w:b/>
          <w:bCs/>
          <w:color w:val="005E00"/>
          <w:sz w:val="20"/>
          <w:szCs w:val="20"/>
        </w:rPr>
        <w:t>no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shutdown</w:t>
      </w:r>
    </w:p>
    <w:p w14:paraId="6D8D9D7F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!</w:t>
      </w:r>
    </w:p>
    <w:p w14:paraId="6CDFF8AF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interface FastEthernet0/1</w:t>
      </w:r>
    </w:p>
    <w:p w14:paraId="675452F9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F82143">
        <w:rPr>
          <w:b/>
          <w:bCs/>
          <w:color w:val="005E00"/>
          <w:sz w:val="20"/>
          <w:szCs w:val="20"/>
        </w:rPr>
        <w:t>description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Link to Router0</w:t>
      </w:r>
    </w:p>
    <w:p w14:paraId="29000EF9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spellStart"/>
      <w:r w:rsidRPr="00F82143">
        <w:rPr>
          <w:b/>
          <w:bCs/>
          <w:color w:val="005E00"/>
          <w:sz w:val="20"/>
          <w:szCs w:val="20"/>
        </w:rPr>
        <w:t>ip</w:t>
      </w:r>
      <w:proofErr w:type="spellEnd"/>
      <w:r w:rsidRPr="00F82143">
        <w:rPr>
          <w:b/>
          <w:bCs/>
          <w:color w:val="005E00"/>
          <w:sz w:val="20"/>
          <w:szCs w:val="20"/>
        </w:rPr>
        <w:t xml:space="preserve"> address 192.168.100.2 255.255.255.248</w:t>
      </w:r>
    </w:p>
    <w:p w14:paraId="024B2B3F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F82143">
        <w:rPr>
          <w:b/>
          <w:bCs/>
          <w:color w:val="005E00"/>
          <w:sz w:val="20"/>
          <w:szCs w:val="20"/>
        </w:rPr>
        <w:t>no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shutdown</w:t>
      </w:r>
    </w:p>
    <w:p w14:paraId="18C6B9A0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!</w:t>
      </w:r>
    </w:p>
    <w:p w14:paraId="1ACBE946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router </w:t>
      </w:r>
      <w:proofErr w:type="spellStart"/>
      <w:r w:rsidRPr="00F82143">
        <w:rPr>
          <w:b/>
          <w:bCs/>
          <w:color w:val="005E00"/>
          <w:sz w:val="20"/>
          <w:szCs w:val="20"/>
        </w:rPr>
        <w:t>eigrp</w:t>
      </w:r>
      <w:proofErr w:type="spellEnd"/>
      <w:r w:rsidRPr="00F82143">
        <w:rPr>
          <w:b/>
          <w:bCs/>
          <w:color w:val="005E00"/>
          <w:sz w:val="20"/>
          <w:szCs w:val="20"/>
        </w:rPr>
        <w:t xml:space="preserve"> 100</w:t>
      </w:r>
    </w:p>
    <w:p w14:paraId="1BC0EB1D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network 192.168.10.0 0.0.0.7 </w:t>
      </w:r>
      <w:proofErr w:type="gramStart"/>
      <w:r w:rsidRPr="00F82143">
        <w:rPr>
          <w:b/>
          <w:bCs/>
          <w:color w:val="005E00"/>
          <w:sz w:val="20"/>
          <w:szCs w:val="20"/>
        </w:rPr>
        <w:t xml:space="preserve">  !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Finance Department Subnet</w:t>
      </w:r>
    </w:p>
    <w:p w14:paraId="5308725A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network 192.168.100.0 0.0.0.</w:t>
      </w:r>
      <w:proofErr w:type="gramStart"/>
      <w:r w:rsidRPr="00F82143">
        <w:rPr>
          <w:b/>
          <w:bCs/>
          <w:color w:val="005E00"/>
          <w:sz w:val="20"/>
          <w:szCs w:val="20"/>
        </w:rPr>
        <w:t>7  !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Link to Router0 Subnet</w:t>
      </w:r>
    </w:p>
    <w:p w14:paraId="0617D717" w14:textId="77777777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 xml:space="preserve"> </w:t>
      </w:r>
      <w:proofErr w:type="gramStart"/>
      <w:r w:rsidRPr="00F82143">
        <w:rPr>
          <w:b/>
          <w:bCs/>
          <w:color w:val="005E00"/>
          <w:sz w:val="20"/>
          <w:szCs w:val="20"/>
        </w:rPr>
        <w:t>no</w:t>
      </w:r>
      <w:proofErr w:type="gramEnd"/>
      <w:r w:rsidRPr="00F82143">
        <w:rPr>
          <w:b/>
          <w:bCs/>
          <w:color w:val="005E00"/>
          <w:sz w:val="20"/>
          <w:szCs w:val="20"/>
        </w:rPr>
        <w:t xml:space="preserve"> auto-summary</w:t>
      </w:r>
    </w:p>
    <w:p w14:paraId="1A790CE7" w14:textId="5BA35283" w:rsidR="00F82143" w:rsidRPr="00F82143" w:rsidRDefault="00F82143" w:rsidP="00F82143">
      <w:pPr>
        <w:rPr>
          <w:b/>
          <w:bCs/>
          <w:color w:val="005E00"/>
          <w:sz w:val="20"/>
          <w:szCs w:val="20"/>
        </w:rPr>
      </w:pPr>
      <w:r w:rsidRPr="00F82143">
        <w:rPr>
          <w:b/>
          <w:bCs/>
          <w:color w:val="005E00"/>
          <w:sz w:val="20"/>
          <w:szCs w:val="20"/>
        </w:rPr>
        <w:t>!</w:t>
      </w:r>
    </w:p>
    <w:p w14:paraId="362167EA" w14:textId="28FAAF47" w:rsidR="00F82143" w:rsidRDefault="00F82143" w:rsidP="00F82143">
      <w:pPr>
        <w:rPr>
          <w:b/>
          <w:bCs/>
          <w:color w:val="005E00"/>
          <w:sz w:val="20"/>
          <w:szCs w:val="20"/>
        </w:rPr>
      </w:pPr>
    </w:p>
    <w:p w14:paraId="3AFACFED" w14:textId="77777777" w:rsidR="00F82143" w:rsidRDefault="00F82143">
      <w:pPr>
        <w:rPr>
          <w:b/>
          <w:bCs/>
          <w:color w:val="005E00"/>
          <w:sz w:val="20"/>
          <w:szCs w:val="20"/>
        </w:rPr>
      </w:pPr>
      <w:r>
        <w:rPr>
          <w:b/>
          <w:bCs/>
          <w:color w:val="005E00"/>
          <w:sz w:val="20"/>
          <w:szCs w:val="20"/>
        </w:rPr>
        <w:br w:type="page"/>
      </w:r>
    </w:p>
    <w:p w14:paraId="3836DFD9" w14:textId="77777777" w:rsidR="003B5C83" w:rsidRDefault="003B5C83" w:rsidP="0074768E">
      <w:pPr>
        <w:rPr>
          <w:b/>
          <w:bCs/>
          <w:color w:val="005E00"/>
          <w:sz w:val="20"/>
          <w:szCs w:val="20"/>
        </w:rPr>
      </w:pPr>
    </w:p>
    <w:p w14:paraId="7000C72A" w14:textId="4A2905DB" w:rsidR="0074768E" w:rsidRPr="003B5C83" w:rsidRDefault="0074768E" w:rsidP="0074768E">
      <w:pPr>
        <w:rPr>
          <w:b/>
          <w:bCs/>
          <w:color w:val="005E00"/>
          <w:sz w:val="20"/>
          <w:szCs w:val="20"/>
        </w:rPr>
      </w:pPr>
    </w:p>
    <w:p w14:paraId="5223554F" w14:textId="77777777" w:rsidR="003B5C83" w:rsidRPr="003B5C83" w:rsidRDefault="003B5C83" w:rsidP="003B5C83">
      <w:pPr>
        <w:rPr>
          <w:rFonts w:ascii="Amasis MT Pro Black" w:hAnsi="Amasis MT Pro Black"/>
          <w:b/>
          <w:bCs/>
          <w:color w:val="0070C0"/>
          <w:sz w:val="40"/>
          <w:szCs w:val="40"/>
        </w:rPr>
      </w:pPr>
      <w:r w:rsidRPr="003B5C83">
        <w:rPr>
          <w:rFonts w:ascii="Amasis MT Pro Black" w:hAnsi="Amasis MT Pro Black"/>
          <w:b/>
          <w:bCs/>
          <w:color w:val="0070C0"/>
          <w:sz w:val="40"/>
          <w:szCs w:val="40"/>
        </w:rPr>
        <w:t>Switch Configurations (Example for Switch1 - HR)</w:t>
      </w:r>
    </w:p>
    <w:p w14:paraId="1F7561BE" w14:textId="2CB59B39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>hostname Switch1</w:t>
      </w:r>
    </w:p>
    <w:p w14:paraId="753371D0" w14:textId="77777777" w:rsidR="003B5C83" w:rsidRPr="003B5C83" w:rsidRDefault="003B5C83" w:rsidP="003B5C83">
      <w:pPr>
        <w:rPr>
          <w:b/>
          <w:bCs/>
          <w:color w:val="005E00"/>
        </w:rPr>
      </w:pPr>
      <w:proofErr w:type="spellStart"/>
      <w:r w:rsidRPr="003B5C83">
        <w:rPr>
          <w:b/>
          <w:bCs/>
          <w:color w:val="005E00"/>
        </w:rPr>
        <w:t>vlan</w:t>
      </w:r>
      <w:proofErr w:type="spellEnd"/>
      <w:r w:rsidRPr="003B5C83">
        <w:rPr>
          <w:b/>
          <w:bCs/>
          <w:color w:val="005E00"/>
        </w:rPr>
        <w:t xml:space="preserve"> 10</w:t>
      </w:r>
    </w:p>
    <w:p w14:paraId="571DCC50" w14:textId="6EE4F4A3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 name HR</w:t>
      </w:r>
    </w:p>
    <w:p w14:paraId="2D33F17B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interface </w:t>
      </w:r>
      <w:proofErr w:type="spellStart"/>
      <w:r w:rsidRPr="003B5C83">
        <w:rPr>
          <w:b/>
          <w:bCs/>
          <w:color w:val="005E00"/>
        </w:rPr>
        <w:t>vlan</w:t>
      </w:r>
      <w:proofErr w:type="spellEnd"/>
      <w:r w:rsidRPr="003B5C83">
        <w:rPr>
          <w:b/>
          <w:bCs/>
          <w:color w:val="005E00"/>
        </w:rPr>
        <w:t xml:space="preserve"> 10</w:t>
      </w:r>
    </w:p>
    <w:p w14:paraId="3CC3BC0C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 </w:t>
      </w:r>
      <w:proofErr w:type="spellStart"/>
      <w:r w:rsidRPr="003B5C83">
        <w:rPr>
          <w:b/>
          <w:bCs/>
          <w:color w:val="005E00"/>
        </w:rPr>
        <w:t>ip</w:t>
      </w:r>
      <w:proofErr w:type="spellEnd"/>
      <w:r w:rsidRPr="003B5C83">
        <w:rPr>
          <w:b/>
          <w:bCs/>
          <w:color w:val="005E00"/>
        </w:rPr>
        <w:t xml:space="preserve"> address 192.168.10.2 255.255.255.0</w:t>
      </w:r>
    </w:p>
    <w:p w14:paraId="17B07E43" w14:textId="28D9E981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 </w:t>
      </w:r>
      <w:proofErr w:type="spellStart"/>
      <w:r w:rsidRPr="003B5C83">
        <w:rPr>
          <w:b/>
          <w:bCs/>
          <w:color w:val="005E00"/>
        </w:rPr>
        <w:t>ip</w:t>
      </w:r>
      <w:proofErr w:type="spellEnd"/>
      <w:r w:rsidRPr="003B5C83">
        <w:rPr>
          <w:b/>
          <w:bCs/>
          <w:color w:val="005E00"/>
        </w:rPr>
        <w:t xml:space="preserve"> default-gateway 192.168.10.1</w:t>
      </w:r>
    </w:p>
    <w:p w14:paraId="68E89246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>interface range FastEthernet0/2 - 4, FastEthernet0/6</w:t>
      </w:r>
    </w:p>
    <w:p w14:paraId="3D4081A3" w14:textId="77777777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 switchport mode access</w:t>
      </w:r>
    </w:p>
    <w:p w14:paraId="777E8DD0" w14:textId="4F9214F5" w:rsidR="003B5C83" w:rsidRPr="003B5C83" w:rsidRDefault="003B5C83" w:rsidP="003B5C83">
      <w:pPr>
        <w:rPr>
          <w:b/>
          <w:bCs/>
          <w:color w:val="005E00"/>
        </w:rPr>
      </w:pPr>
      <w:r w:rsidRPr="003B5C83">
        <w:rPr>
          <w:b/>
          <w:bCs/>
          <w:color w:val="005E00"/>
        </w:rPr>
        <w:t xml:space="preserve"> switchport access </w:t>
      </w:r>
      <w:proofErr w:type="spellStart"/>
      <w:r w:rsidRPr="003B5C83">
        <w:rPr>
          <w:b/>
          <w:bCs/>
          <w:color w:val="005E00"/>
        </w:rPr>
        <w:t>vlan</w:t>
      </w:r>
      <w:proofErr w:type="spellEnd"/>
      <w:r w:rsidRPr="003B5C83">
        <w:rPr>
          <w:b/>
          <w:bCs/>
          <w:color w:val="005E00"/>
        </w:rPr>
        <w:t xml:space="preserve"> 10</w:t>
      </w:r>
    </w:p>
    <w:p w14:paraId="5460E5F4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796EA743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7E5C7BEE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7989A8E9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7CAAF4F4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7D2B25EF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73B69E41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6087E60D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5EE10EBA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208C7119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6FBECB57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5CA3D5F7" w14:textId="77777777" w:rsidR="00055604" w:rsidRDefault="00055604" w:rsidP="00055604">
      <w:pPr>
        <w:rPr>
          <w:b/>
          <w:bCs/>
          <w:color w:val="0070C0"/>
          <w:sz w:val="40"/>
          <w:szCs w:val="40"/>
        </w:rPr>
      </w:pPr>
    </w:p>
    <w:p w14:paraId="7C3DB3B2" w14:textId="058BBB79" w:rsidR="00055604" w:rsidRPr="00055604" w:rsidRDefault="00055604" w:rsidP="00055604">
      <w:pPr>
        <w:rPr>
          <w:b/>
          <w:bCs/>
          <w:color w:val="0070C0"/>
          <w:sz w:val="40"/>
          <w:szCs w:val="40"/>
        </w:rPr>
      </w:pPr>
      <w:r w:rsidRPr="00055604">
        <w:rPr>
          <w:b/>
          <w:bCs/>
          <w:color w:val="0070C0"/>
          <w:sz w:val="40"/>
          <w:szCs w:val="40"/>
        </w:rPr>
        <w:t>Testing Results</w:t>
      </w:r>
    </w:p>
    <w:p w14:paraId="40263E0C" w14:textId="653D9561" w:rsidR="003B5C83" w:rsidRDefault="00055604" w:rsidP="003B5C83">
      <w:pPr>
        <w:rPr>
          <w:b/>
          <w:bCs/>
          <w:color w:val="005E00"/>
        </w:rPr>
      </w:pPr>
      <w:r>
        <w:rPr>
          <w:b/>
          <w:bCs/>
          <w:color w:val="005E00"/>
        </w:rPr>
        <w:t>Example from pc</w:t>
      </w:r>
      <w:r w:rsidR="00F82143">
        <w:rPr>
          <w:b/>
          <w:bCs/>
          <w:color w:val="005E00"/>
        </w:rPr>
        <w:t>3</w:t>
      </w:r>
      <w:r>
        <w:rPr>
          <w:b/>
          <w:bCs/>
          <w:color w:val="005E00"/>
        </w:rPr>
        <w:t xml:space="preserve"> (HR) to </w:t>
      </w:r>
      <w:r w:rsidR="00F82143">
        <w:rPr>
          <w:b/>
          <w:bCs/>
          <w:color w:val="005E00"/>
        </w:rPr>
        <w:t>IT</w:t>
      </w:r>
      <w:r>
        <w:rPr>
          <w:b/>
          <w:bCs/>
          <w:color w:val="005E00"/>
        </w:rPr>
        <w:t xml:space="preserve"> and Finance </w:t>
      </w:r>
    </w:p>
    <w:p w14:paraId="009D8572" w14:textId="1F27D824" w:rsidR="00055604" w:rsidRDefault="00055604" w:rsidP="003B5C83">
      <w:pPr>
        <w:rPr>
          <w:b/>
          <w:bCs/>
          <w:color w:val="005E00"/>
        </w:rPr>
      </w:pPr>
      <w:r>
        <w:rPr>
          <w:b/>
          <w:bCs/>
          <w:color w:val="005E00"/>
        </w:rPr>
        <w:t>25% loss</w:t>
      </w:r>
    </w:p>
    <w:p w14:paraId="2919885B" w14:textId="77777777" w:rsidR="00055604" w:rsidRDefault="00055604" w:rsidP="003B5C83">
      <w:pPr>
        <w:rPr>
          <w:b/>
          <w:bCs/>
          <w:color w:val="005E00"/>
        </w:rPr>
      </w:pPr>
    </w:p>
    <w:p w14:paraId="53A300B1" w14:textId="2E535C11" w:rsidR="00055604" w:rsidRPr="00055604" w:rsidRDefault="00F82143" w:rsidP="003B5C83">
      <w:pPr>
        <w:rPr>
          <w:b/>
          <w:bCs/>
          <w:color w:val="005E00"/>
        </w:rPr>
      </w:pPr>
      <w:r w:rsidRPr="00F82143">
        <w:rPr>
          <w:b/>
          <w:bCs/>
          <w:noProof/>
          <w:color w:val="005E00"/>
        </w:rPr>
        <w:drawing>
          <wp:inline distT="0" distB="0" distL="0" distR="0" wp14:anchorId="4EFFC9B2" wp14:editId="2B86797E">
            <wp:extent cx="6858000" cy="6953250"/>
            <wp:effectExtent l="0" t="0" r="0" b="0"/>
            <wp:docPr id="12030822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8224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B393" w14:textId="77777777" w:rsidR="003B5C83" w:rsidRPr="003B5C83" w:rsidRDefault="003B5C83" w:rsidP="003B5C83">
      <w:pPr>
        <w:rPr>
          <w:color w:val="FFFFFF" w:themeColor="background1"/>
          <w:rtl/>
        </w:rPr>
      </w:pPr>
    </w:p>
    <w:p w14:paraId="106520A1" w14:textId="77777777" w:rsidR="00E27EA5" w:rsidRPr="003B5C83" w:rsidRDefault="00E27EA5" w:rsidP="00E27EA5">
      <w:pPr>
        <w:rPr>
          <w:color w:val="FFFFFF" w:themeColor="background1"/>
          <w:rtl/>
        </w:rPr>
      </w:pPr>
    </w:p>
    <w:p w14:paraId="08922704" w14:textId="00A785CD" w:rsidR="00E27EA5" w:rsidRDefault="00E27EA5">
      <w:pPr>
        <w:rPr>
          <w:rtl/>
        </w:rPr>
      </w:pPr>
    </w:p>
    <w:p w14:paraId="2168C7B0" w14:textId="77777777" w:rsidR="00E27EA5" w:rsidRDefault="00E27EA5">
      <w:pPr>
        <w:rPr>
          <w:rtl/>
        </w:rPr>
      </w:pPr>
    </w:p>
    <w:p w14:paraId="588E694B" w14:textId="77777777" w:rsidR="00E27EA5" w:rsidRDefault="00E27EA5">
      <w:pPr>
        <w:rPr>
          <w:rtl/>
        </w:rPr>
      </w:pPr>
    </w:p>
    <w:p w14:paraId="0AC35052" w14:textId="07C0E304" w:rsidR="00E27EA5" w:rsidRPr="00055604" w:rsidRDefault="00055604">
      <w:pPr>
        <w:rPr>
          <w:color w:val="1F497D" w:themeColor="text2"/>
          <w:sz w:val="40"/>
          <w:szCs w:val="40"/>
          <w:rtl/>
        </w:rPr>
      </w:pPr>
      <w:proofErr w:type="spellStart"/>
      <w:r w:rsidRPr="00055604">
        <w:rPr>
          <w:color w:val="1F497D" w:themeColor="text2"/>
          <w:sz w:val="40"/>
          <w:szCs w:val="40"/>
        </w:rPr>
        <w:t>Tracerout</w:t>
      </w:r>
      <w:proofErr w:type="spellEnd"/>
      <w:r w:rsidRPr="00055604">
        <w:rPr>
          <w:color w:val="1F497D" w:themeColor="text2"/>
          <w:sz w:val="40"/>
          <w:szCs w:val="40"/>
        </w:rPr>
        <w:t xml:space="preserve"> </w:t>
      </w:r>
    </w:p>
    <w:p w14:paraId="63671617" w14:textId="0DCFF9D8" w:rsidR="00A8510C" w:rsidRDefault="00F82143">
      <w:pPr>
        <w:rPr>
          <w:rtl/>
        </w:rPr>
      </w:pPr>
      <w:r w:rsidRPr="00F82143">
        <w:rPr>
          <w:noProof/>
        </w:rPr>
        <w:drawing>
          <wp:inline distT="0" distB="0" distL="0" distR="0" wp14:anchorId="7EB08CDC" wp14:editId="6E76F972">
            <wp:extent cx="6858000" cy="6986270"/>
            <wp:effectExtent l="0" t="0" r="0" b="5080"/>
            <wp:docPr id="19840541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5410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0E0A" w14:textId="77777777" w:rsidR="00E27EA5" w:rsidRDefault="00E27EA5">
      <w:pPr>
        <w:rPr>
          <w:rtl/>
        </w:rPr>
      </w:pPr>
    </w:p>
    <w:p w14:paraId="24A62672" w14:textId="77777777" w:rsidR="00E27EA5" w:rsidRDefault="00E27EA5"/>
    <w:p w14:paraId="1534A980" w14:textId="77777777" w:rsidR="00A8510C" w:rsidRDefault="00A8510C"/>
    <w:p w14:paraId="4E424264" w14:textId="77777777" w:rsidR="00A8510C" w:rsidRDefault="00A8510C"/>
    <w:p w14:paraId="2FF61BD4" w14:textId="77777777" w:rsidR="00A8510C" w:rsidRDefault="00A8510C"/>
    <w:p w14:paraId="1974370F" w14:textId="77777777" w:rsidR="00A8510C" w:rsidRDefault="00A8510C"/>
    <w:p w14:paraId="7D5E00FC" w14:textId="77777777" w:rsidR="00A8510C" w:rsidRDefault="00A8510C"/>
    <w:p w14:paraId="5A20F115" w14:textId="77777777" w:rsidR="00A8510C" w:rsidRDefault="00A8510C"/>
    <w:p w14:paraId="36673430" w14:textId="77777777" w:rsidR="00A8510C" w:rsidRDefault="00A8510C"/>
    <w:p w14:paraId="2D93DF16" w14:textId="77777777" w:rsidR="00E27EA5" w:rsidRDefault="00E27EA5"/>
    <w:sectPr w:rsidR="00E27EA5" w:rsidSect="00E27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9622803">
    <w:abstractNumId w:val="8"/>
  </w:num>
  <w:num w:numId="2" w16cid:durableId="1179197237">
    <w:abstractNumId w:val="6"/>
  </w:num>
  <w:num w:numId="3" w16cid:durableId="572933428">
    <w:abstractNumId w:val="5"/>
  </w:num>
  <w:num w:numId="4" w16cid:durableId="535705303">
    <w:abstractNumId w:val="4"/>
  </w:num>
  <w:num w:numId="5" w16cid:durableId="501285780">
    <w:abstractNumId w:val="7"/>
  </w:num>
  <w:num w:numId="6" w16cid:durableId="1015300546">
    <w:abstractNumId w:val="3"/>
  </w:num>
  <w:num w:numId="7" w16cid:durableId="1056468428">
    <w:abstractNumId w:val="2"/>
  </w:num>
  <w:num w:numId="8" w16cid:durableId="1698462938">
    <w:abstractNumId w:val="1"/>
  </w:num>
  <w:num w:numId="9" w16cid:durableId="186123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604"/>
    <w:rsid w:val="0006063C"/>
    <w:rsid w:val="00096D04"/>
    <w:rsid w:val="0015074B"/>
    <w:rsid w:val="0029639D"/>
    <w:rsid w:val="00326F90"/>
    <w:rsid w:val="003B5C83"/>
    <w:rsid w:val="00434F3D"/>
    <w:rsid w:val="004B0C9C"/>
    <w:rsid w:val="0074768E"/>
    <w:rsid w:val="00845CA4"/>
    <w:rsid w:val="008E4BA8"/>
    <w:rsid w:val="00A8510C"/>
    <w:rsid w:val="00AA1D8D"/>
    <w:rsid w:val="00B47730"/>
    <w:rsid w:val="00B96271"/>
    <w:rsid w:val="00CB0664"/>
    <w:rsid w:val="00E27EA5"/>
    <w:rsid w:val="00F22DB5"/>
    <w:rsid w:val="00F821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9D219"/>
  <w14:defaultImageDpi w14:val="300"/>
  <w15:docId w15:val="{D116996F-43C0-4C73-B1BB-58B6A4CB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g-star-inserted1">
    <w:name w:val="ng-star-inserted1"/>
    <w:basedOn w:val="DefaultParagraphFont"/>
    <w:rsid w:val="0009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ahmed abd alsalam alsayed</cp:lastModifiedBy>
  <cp:revision>5</cp:revision>
  <dcterms:created xsi:type="dcterms:W3CDTF">2013-12-23T23:15:00Z</dcterms:created>
  <dcterms:modified xsi:type="dcterms:W3CDTF">2025-05-20T10:03:00Z</dcterms:modified>
  <cp:category/>
</cp:coreProperties>
</file>